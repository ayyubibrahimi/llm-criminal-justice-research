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Page: 1, Content: - - -, Confidence: None</w:t>
      </w:r>
    </w:p>
    <w:p>
      <w:r>
        <w:t>Page: 1, Content: ...., Confidence: None</w:t>
      </w:r>
    </w:p>
    <w:p>
      <w:r>
        <w:t>Page: 1, Content: EPOMI, Confidence: None</w:t>
      </w:r>
    </w:p>
    <w:p>
      <w:r>
        <w:t>Page: 1, Content: LON, Confidence: None</w:t>
      </w:r>
    </w:p>
    <w:p>
      <w:r>
        <w:t>Page: 1, Content: 1201 2004 APTSI GRETA, Confidence: None</w:t>
      </w:r>
    </w:p>
    <w:p>
      <w:r>
        <w:t>Page: 1, Content: 86-2297, Confidence: None</w:t>
      </w:r>
    </w:p>
    <w:p>
      <w:r>
        <w:t>Page: 1, Content: -SAM SARA SWEET MEMORIES CREME, Confidence: None</w:t>
      </w:r>
    </w:p>
    <w:p>
      <w:r>
        <w:t>Page: 1, Content: ALLE SHOP, Confidence: None</w:t>
      </w:r>
    </w:p>
    <w:p>
      <w:r>
        <w:t>Page: 1, Content: VE 18-40 343 WHITNEY Q, Confidence: None</w:t>
      </w:r>
    </w:p>
    <w:p>
      <w:r>
        <w:t>Page: 1, Content: 34-2222, Confidence: None</w:t>
      </w:r>
    </w:p>
    <w:p>
      <w:r>
        <w:t>Page: 1, Content: ZEZNAEN, Confidence: None</w:t>
      </w:r>
    </w:p>
    <w:p>
      <w:r>
        <w:t>Page: 1, Content: 17, Confidence: None</w:t>
      </w:r>
    </w:p>
    <w:p>
      <w:r>
        <w:t>Page: 1, Content: DAME, Confidence: None</w:t>
      </w:r>
    </w:p>
    <w:p>
      <w:r>
        <w:t>Page: 1, Content: 1- 10 Spam- faust, Confidence: None</w:t>
      </w:r>
    </w:p>
    <w:p>
      <w:r>
        <w:t>Page: 1, Content: 11-8-29 11:30AM 11-8-29, Confidence: None</w:t>
      </w:r>
    </w:p>
    <w:p>
      <w:r>
        <w:t>Page: 1, Content: 12:13 PM, Confidence: None</w:t>
      </w:r>
    </w:p>
    <w:p>
      <w:r>
        <w:t>Page: 1, Content: R.S. 14:42 (AGS- RAPE), Confidence: None</w:t>
      </w:r>
    </w:p>
    <w:p>
      <w:r>
        <w:t>Page: 1, Content: 2A, Confidence: None</w:t>
      </w:r>
    </w:p>
    <w:p>
      <w:r>
        <w:t>Page: 1, Content: -, Confidence: None</w:t>
      </w:r>
    </w:p>
    <w:p>
      <w:r>
        <w:t>Page: 1, Content: NONE LOCATOR, Confidence: None</w:t>
      </w:r>
    </w:p>
    <w:p>
      <w:r>
        <w:t>Page: 1, Content: M. BLACK MALE 20-24 YES OLD L'O" - LES -120 LBS, Confidence: None</w:t>
      </w:r>
    </w:p>
    <w:p>
      <w:r>
        <w:t>Page: 1, Content: El Kompon Tool Force Or Means Used (Describe)., Confidence: None</w:t>
      </w:r>
    </w:p>
    <w:p>
      <w:r>
        <w:t>Page: 1, Content: KNIT TYPE NAVY BLUE WATCH CAR BLACKWIND BREAKER, Confidence: None</w:t>
      </w:r>
    </w:p>
    <w:p>
      <w:r>
        <w:t>Page: 1, Content: PHYSICAL -1, Confidence: None</w:t>
      </w:r>
    </w:p>
    <w:p>
      <w:r>
        <w:t>Page: 1, Content: Thatany Tomen I Robbery, Die., Confidence: None</w:t>
      </w:r>
    </w:p>
    <w:p>
      <w:r>
        <w:t>Page: 1, Content: 150. Method Used To Comme CA, Confidence: None</w:t>
      </w:r>
    </w:p>
    <w:p>
      <w:r>
        <w:t>Page: 1, Content: AGGREULATED RAPE, Confidence: None</w:t>
      </w:r>
    </w:p>
    <w:p>
      <w:r>
        <w:t>Page: 1, Content: . Enat Location Of Wetten Prope, Confidence: None</w:t>
      </w:r>
    </w:p>
    <w:p>
      <w:r>
        <w:t>Page: 1, Content: A, Confidence: None</w:t>
      </w:r>
    </w:p>
    <w:p>
      <w:r>
        <w:t>Page: 1, Content: Leti, Confidence: None</w:t>
      </w:r>
    </w:p>
    <w:p>
      <w:r>
        <w:t>Page: 1, Content: 37. Nature Of Injuries And Location On, Confidence: None</w:t>
      </w:r>
    </w:p>
    <w:p>
      <w:r>
        <w:t>Page: 1, Content: FRONT Dove, Confidence: None</w:t>
      </w:r>
    </w:p>
    <w:p>
      <w:r>
        <w:t>Page: 1, Content: Sa. VictimOF, Confidence: None</w:t>
      </w:r>
    </w:p>
    <w:p>
      <w:r>
        <w:t>Page: 1, Content: JA Color Of Document, Confidence: None</w:t>
      </w:r>
    </w:p>
    <w:p>
      <w:r>
        <w:t>Page: 1, Content: Bones of Reck ad dera, Confidence: None</w:t>
      </w:r>
    </w:p>
    <w:p>
      <w:r>
        <w:t>Page: 1, Content: 36. Vehicle From, Confidence: None</w:t>
      </w:r>
    </w:p>
    <w:p>
      <w:r>
        <w:t>Page: 1, Content: Which Theft, Confidence: None</w:t>
      </w:r>
    </w:p>
    <w:p>
      <w:r>
        <w:t>Page: 1, Content: Occur, Confidence: None</w:t>
      </w:r>
    </w:p>
    <w:p>
      <w:r>
        <w:t>Page: 1, Content: CANEDWARD HEBERT F.O LA, Confidence: None</w:t>
      </w:r>
    </w:p>
    <w:p>
      <w:r>
        <w:t>Page: 1, Content: IN MOHOS, Confidence: None</w:t>
      </w:r>
    </w:p>
    <w:p>
      <w:r>
        <w:t>Page: 1, Content: A, Confidence: None</w:t>
      </w:r>
    </w:p>
    <w:p>
      <w:r>
        <w:t>Page: 1, Content: (V) Continuation OFADo, Confidence: None</w:t>
      </w:r>
    </w:p>
    <w:p>
      <w:r>
        <w:t>Page: 1, Content: 2.4 RACER TYPE BICYCLE, BURNT ORANGE IN COLOR, Confidence: None</w:t>
      </w:r>
    </w:p>
    <w:p>
      <w:r>
        <w:t>Page: 1, Content: 28 BLUE SHIRT MEDUM, Confidence: None</w:t>
      </w:r>
    </w:p>
    <w:p>
      <w:r>
        <w:t>Page: 1, Content: NOAT APPEARENCE JACKE, Confidence: None</w:t>
      </w:r>
    </w:p>
    <w:p>
      <w:r>
        <w:t>Page: 1, Content: THE LEFT BREAST, Confidence: None</w:t>
      </w:r>
    </w:p>
    <w:p>
      <w:r>
        <w:t>Page: 1, Content: JEFFEASY, Confidence: None</w:t>
      </w:r>
    </w:p>
    <w:p>
      <w:r>
        <w:t>Page: 1, Content: SMALL CAL CHROME, Confidence: None</w:t>
      </w:r>
    </w:p>
    <w:p>
      <w:r>
        <w:t>Page: 1, Content: RED EMBLin ON, Confidence: None</w:t>
      </w:r>
    </w:p>
    <w:p>
      <w:r>
        <w:t>Page: 1, Content: CONFIDENTIAL, Confidence: None</w:t>
      </w:r>
    </w:p>
    <w:p>
      <w:r>
        <w:t>Page: 1, Content: AYUISTANA, Confidence: None</w:t>
      </w:r>
    </w:p>
    <w:p>
      <w:r>
        <w:t>Page: 1, Content: FOR OFFICIAL ISE, Confidence: None</w:t>
      </w:r>
    </w:p>
    <w:p>
      <w:r>
        <w:t>Page: 1, Content: e, Confidence: None</w:t>
      </w:r>
    </w:p>
    <w:p>
      <w:r>
        <w:t>Page: 1, Content: 3) CUTS AND BRUSES ON BOTH ARTES, Confidence: None</w:t>
      </w:r>
    </w:p>
    <w:p>
      <w:r>
        <w:t>Page: 1, Content: DER RiPERERMED, Confidence: None</w:t>
      </w:r>
    </w:p>
    <w:p>
      <w:r>
        <w:t>Page: 1, Content: Detective Bury, Confidence: None</w:t>
      </w:r>
    </w:p>
    <w:p>
      <w:r>
        <w:t>Page: 1, Content: RECORDS &amp; IDENTIFICATION, Confidence: None</w:t>
      </w:r>
    </w:p>
    <w:p>
      <w:r>
        <w:t>Page: 2, Content: 911 0385, Confidence: None</w:t>
      </w:r>
    </w:p>
    <w:p>
      <w:r>
        <w:t>Page: 2, Content: 1718-65, Confidence: None</w:t>
      </w:r>
    </w:p>
    <w:p>
      <w:r>
        <w:t>Page: 2, Content: WILL REPORT, Confidence: None</w:t>
      </w:r>
    </w:p>
    <w:p>
      <w:r>
        <w:t>Page: 2, Content: UPFERSON PARISH, Confidence: None</w:t>
      </w:r>
    </w:p>
    <w:p>
      <w:r>
        <w:t>Page: 2, Content: SHERIFF'S OFFICE, Confidence: None</w:t>
      </w:r>
    </w:p>
    <w:p>
      <w:r>
        <w:t>Page: 2, Content: 3.63 WHITNEY-TERRY JANy, Confidence: None</w:t>
      </w:r>
    </w:p>
    <w:p>
      <w:r>
        <w:t>Page: 2, Content: 8.000223, Confidence: None</w:t>
      </w:r>
    </w:p>
    <w:p>
      <w:r>
        <w:t>Page: 2, Content: --- -, Confidence: None</w:t>
      </w:r>
    </w:p>
    <w:p>
      <w:r>
        <w:t>Page: 2, Content: CHAPPIE ACCIDENT, Confidence: None</w:t>
      </w:r>
    </w:p>
    <w:p>
      <w:r>
        <w:t>Page: 2, Content: : ., Confidence: None</w:t>
      </w:r>
    </w:p>
    <w:p>
      <w:r>
        <w:t>Page: 2, Content: -- -, Confidence: None</w:t>
      </w:r>
    </w:p>
    <w:p>
      <w:r>
        <w:t>Page: 2, Content: AGG RADE, Confidence: None</w:t>
      </w:r>
    </w:p>
    <w:p>
      <w:r>
        <w:t>Page: 2, Content: ON SUPPLEMENTAL UMACE., Confidence: None</w:t>
      </w:r>
    </w:p>
    <w:p>
      <w:r>
        <w:t>Page: 2, Content: 1, Confidence: None</w:t>
      </w:r>
    </w:p>
    <w:p>
      <w:r>
        <w:t>Page: 2, Content: VICTIM BETTLE, NEFF CAULE 39, Confidence: None</w:t>
      </w:r>
    </w:p>
    <w:p>
      <w:r>
        <w:t>Page: 2, Content: 401 2011 ST APT 56 GRETNA, Confidence: None</w:t>
      </w:r>
    </w:p>
    <w:p>
      <w:r>
        <w:t>Page: 2, Content: LACC: N/M, Confidence: None</w:t>
      </w:r>
    </w:p>
    <w:p>
      <w:r>
        <w:t>Page: 2, Content: .**, Confidence: None</w:t>
      </w:r>
    </w:p>
    <w:p>
      <w:r>
        <w:t>Page: 2, Content: 14, Confidence: None</w:t>
      </w:r>
    </w:p>
    <w:p>
      <w:r>
        <w:t>Page: 2, Content: ON 8NOV 19 AT 1285 HRS TECH L. MORIN JO572, Confidence: None</w:t>
      </w:r>
    </w:p>
    <w:p>
      <w:r>
        <w:t>Page: 2, Content: RECEIVED A SIGNAL 42 (AGG, RADE) AT 363 WHITNEY., Confidence: None</w:t>
      </w:r>
    </w:p>
    <w:p>
      <w:r>
        <w:t>Page: 2, Content: MORIN ARRIVED AT THE SCENE AT 1744 HRS, Confidence: None</w:t>
      </w:r>
    </w:p>
    <w:p>
      <w:r>
        <w:t>Page: 2, Content: :, Confidence: None</w:t>
      </w:r>
    </w:p>
    <w:p>
      <w:r>
        <w:t>Page: 2, Content: SAME DATE AND MET WITHI DENAUX SSL, Confidence: None</w:t>
      </w:r>
    </w:p>
    <w:p>
      <w:r>
        <w:t>Page: 2, Content: REQUESTED THAT 1, Confidence: None</w:t>
      </w:r>
    </w:p>
    <w:p>
      <w:r>
        <w:t>Page: 2, Content: SCENE BE PROCESSED., Confidence: None</w:t>
      </w:r>
    </w:p>
    <w:p>
      <w:r>
        <w:t>Page: 2, Content: MORIN TOOK PHOTOGRAPHE AND COLLECTED EVIDENCE, Confidence: None</w:t>
      </w:r>
    </w:p>
    <w:p>
      <w:r>
        <w:t>Page: 2, Content: AS LISTED IN CHAINS DA CUSTOS, FORM MORIN, Confidence: None</w:t>
      </w:r>
    </w:p>
    <w:p>
      <w:r>
        <w:t>Page: 2, Content: DEPARTED THE SCENES AT 13:30 HRS SAME, Confidence: None</w:t>
      </w:r>
    </w:p>
    <w:p>
      <w:r>
        <w:t>Page: 2, Content: DATE AND PROCEEDED, Confidence: None</w:t>
      </w:r>
    </w:p>
    <w:p>
      <w:r>
        <w:t>Page: 2, Content: HO KEIE CRIME LAS WHERE, Confidence: None</w:t>
      </w:r>
    </w:p>
    <w:p>
      <w:r>
        <w:t>Page: 2, Content: THE EVIDENCE WAS, Confidence: None</w:t>
      </w:r>
    </w:p>
    <w:p>
      <w:r>
        <w:t>Page: 2, Content: AND LeggeD 14, Confidence: None</w:t>
      </w:r>
    </w:p>
    <w:p>
      <w:r>
        <w:t>Page: 2, Content: THE EVIDENCE SEXY, Confidence: None</w:t>
      </w:r>
    </w:p>
    <w:p>
      <w:r>
        <w:t>Page: 2, Content: 3 ª VARE /JA ANA TURNED, Confidence: None</w:t>
      </w:r>
    </w:p>
    <w:p>
      <w:r>
        <w:t>Page: 2, Content: OVER LO ZA, Confidence: None</w:t>
      </w:r>
    </w:p>
    <w:p>
      <w:r>
        <w:t>Page: 2, Content: LAB, Confidence: None</w:t>
      </w:r>
    </w:p>
    <w:p>
      <w:r>
        <w:t>Page: 2, Content: PROCESSING, Confidence: None</w:t>
      </w:r>
    </w:p>
    <w:p>
      <w:r>
        <w:t>Page: 2, Content: ON 8 Nov. 29 AT 1555 HRS TECH VIEIRA (SP-572) WAS dispatched, Confidence: None</w:t>
      </w:r>
    </w:p>
    <w:p>
      <w:r>
        <w:t>Page: 2, Content: TO THESP DETECTIVE BUREAU, GRETNA, LAS IN REFERENCE TO, Confidence: None</w:t>
      </w:r>
    </w:p>
    <w:p>
      <w:r>
        <w:t>Page: 2, Content: SIGNAL 42 (AGGRAVATES RAPE) ...., Confidence: None</w:t>
      </w:r>
    </w:p>
    <w:p>
      <w:r>
        <w:t>Page: 2, Content: UPON ARRIVAL, AT TAR BUREAU, AT 16 15 BIS, SAME DATE Vi, Confidence: None</w:t>
      </w:r>
    </w:p>
    <w:p>
      <w:r>
        <w:t>Page: 2, Content: Took Colon PHOTigRAY As of THE Victim And CoCLEated Evidence, Confidence: None</w:t>
      </w:r>
    </w:p>
    <w:p>
      <w:r>
        <w:t>Page: 2, Content: from DET. O. DE NOUX (JP-524)., Confidence: None</w:t>
      </w:r>
    </w:p>
    <w:p>
      <w:r>
        <w:t>Page: 2, Content: ViEIRA DEPARTed THE BURGAS, AT 1630 Hes, 8 Nov. 19., Confidence: None</w:t>
      </w:r>
    </w:p>
    <w:p>
      <w:r>
        <w:t>Page: 2, Content: And THE EVIDENCE WAS TAKEN To THE CRIME LAb, MARKEd,, Confidence: None</w:t>
      </w:r>
    </w:p>
    <w:p>
      <w:r>
        <w:t>Page: 2, Content: Tagged And Filed in THE Evidence Book #13, PAGE 131,, Confidence: None</w:t>
      </w:r>
    </w:p>
    <w:p>
      <w:r>
        <w:t>Page: 2, Content: ( And RELEASEd To THE CUSTODIAN for THE LA DETECTIVE BUREAU, Confidence: None</w:t>
      </w:r>
    </w:p>
    <w:p>
      <w:r>
        <w:t>Page: 2, Content: PICEN, Confidence: None</w:t>
      </w:r>
    </w:p>
    <w:p>
      <w:r>
        <w:t>Page: 2, Content: 21, STATUS (CHECK ON, Confidence: None</w:t>
      </w:r>
    </w:p>
    <w:p>
      <w:r>
        <w:t>Page: 2, Content: AINTELLIGENCE, Confidence: None</w:t>
      </w:r>
    </w:p>
    <w:p>
      <w:r>
        <w:t>Page: 2, Content: 2- MORIN, Confidence: None</w:t>
      </w:r>
    </w:p>
    <w:p>
      <w:r>
        <w:t>Page: 2, Content: NARCOTICS, Confidence: None</w:t>
      </w:r>
    </w:p>
    <w:p>
      <w:r>
        <w:t>Page: 2, Content: RESCUE, Confidence: None</w:t>
      </w:r>
    </w:p>
    <w:p>
      <w:r>
        <w:t>Page: 2, Content: VICE TÍ, Confidence: None</w:t>
      </w:r>
    </w:p>
    <w:p>
      <w:r>
        <w:t>Page: 2, Content: RECORDS AND IDENTIFICATION, Confidence: None</w:t>
      </w:r>
    </w:p>
    <w:p>
      <w:r>
        <w:t>Page: 1, Content: :, Confidence: None</w:t>
      </w:r>
    </w:p>
    <w:p>
      <w:r>
        <w:t>Page: 1, Content: Gretna, Louisian, Confidence: None</w:t>
      </w:r>
    </w:p>
    <w:p>
      <w:r>
        <w:t>Page: 1, Content: B., Confidence: None</w:t>
      </w:r>
    </w:p>
    <w:p>
      <w:r>
        <w:t>Page: 1, Content: 8. November 79., Confidence: None</w:t>
      </w:r>
    </w:p>
    <w:p>
      <w:r>
        <w:t>Page: 1, Content: 1-3973A, Confidence: None</w:t>
      </w:r>
    </w:p>
    <w:p>
      <w:r>
        <w:t>Page: 1, Content: 2, Confidence: None</w:t>
      </w:r>
    </w:p>
    <w:p>
      <w:r>
        <w:t>Page: 1, Content: Nove, Confidence: None</w:t>
      </w:r>
    </w:p>
    <w:p>
      <w:r>
        <w:t>Page: 1, Content: ber 29, Confidence: None</w:t>
      </w:r>
    </w:p>
    <w:p>
      <w:r>
        <w:t>Page: 1, Content: RS 14:42 Aggravated Rape, Confidence: None</w:t>
      </w:r>
    </w:p>
    <w:p>
      <w:r>
        <w:t>Page: 1, Content: N/A, Confidence: None</w:t>
      </w:r>
    </w:p>
    <w:p>
      <w:r>
        <w:t>Page: 1, Content: :, Confidence: None</w:t>
      </w:r>
    </w:p>
    <w:p>
      <w:r>
        <w:t>Page: 1, Content: VICTIM:, Confidence: None</w:t>
      </w:r>
    </w:p>
    <w:p>
      <w:r>
        <w:t>Page: 1, Content: Neff, Betty Sanchez, white female, Confidence: None</w:t>
      </w:r>
    </w:p>
    <w:p>
      <w:r>
        <w:t>Page: 1, Content: Date of Birth: 01-31-40, Confidence: None</w:t>
      </w:r>
    </w:p>
    <w:p>
      <w:r>
        <w:t>Page: 1, Content: Address: 401 : 20th Street : Apartment 56, Confidence: None</w:t>
      </w:r>
    </w:p>
    <w:p>
      <w:r>
        <w:t>Page: 1, Content: Gretna, Louisian, Confidence: None</w:t>
      </w:r>
    </w:p>
    <w:p>
      <w:r>
        <w:t>Page: 1, Content: Telephone: Home: 366-7797, Confidence: None</w:t>
      </w:r>
    </w:p>
    <w:p>
      <w:r>
        <w:t>Page: 1, Content: SHERIFF'S OFWork: 361-9272, Confidence: None</w:t>
      </w:r>
    </w:p>
    <w:p>
      <w:r>
        <w:t>Page: 1, Content: SUSPECT:, Confidence: None</w:t>
      </w:r>
    </w:p>
    <w:p>
      <w:r>
        <w:t>Page: 1, Content: Unknown black male, early twenties, Confidence: None</w:t>
      </w:r>
    </w:p>
    <w:p>
      <w:r>
        <w:t>Page: 1, Content: 61047to 6- 165-175 pounds., Confidence: None</w:t>
      </w:r>
    </w:p>
    <w:p>
      <w:r>
        <w:t>Page: 1, Content: small beard growth on face, wearing a navy, Confidence: None</w:t>
      </w:r>
    </w:p>
    <w:p>
      <w:r>
        <w:t>Page: 1, Content: -.-, Confidence: None</w:t>
      </w:r>
    </w:p>
    <w:p>
      <w:r>
        <w:t>Page: 1, Content: blue : "Navy watch cap", black windbreaker, Confidence: None</w:t>
      </w:r>
    </w:p>
    <w:p>
      <w:r>
        <w:t>Page: 1, Content: with an insignia/on the left front which., Confidence: None</w:t>
      </w:r>
    </w:p>
    <w:p>
      <w:r>
        <w:t>Page: 1, Content: and Wich colored blue Jeans:, Confidence: None</w:t>
      </w:r>
    </w:p>
    <w:p>
      <w:r>
        <w:t>Page: 1, Content: Suspect spoke in an educated mannera, Confidence: None</w:t>
      </w:r>
    </w:p>
    <w:p>
      <w:r>
        <w:t>Page: 1, Content: EVIDENCE COLLECTED FROM SCENE BY CRIME LAB TECHNICIAN LARRY MORIN:, Confidence: None</w:t>
      </w:r>
    </w:p>
    <w:p>
      <w:r>
        <w:t>Page: 1, Content: -, Confidence: None</w:t>
      </w:r>
    </w:p>
    <w:p>
      <w:r>
        <w:t>Page: 1, Content: 1.One white hand towel, Confidence: None</w:t>
      </w:r>
    </w:p>
    <w:p>
      <w:r>
        <w:t>Page: 1, Content: 2. Unknown hairs from bathroom floor, Confidence: None</w:t>
      </w:r>
    </w:p>
    <w:p>
      <w:r>
        <w:t>Page: 1, Content: EVIDENCE COLLECTED FROM VICTIM AT F. EDWARD HEBERT HOSPITALA, Confidence: None</w:t>
      </w:r>
    </w:p>
    <w:p>
      <w:r>
        <w:t>Page: 1, Content: JEFFERSON., Confidence: None</w:t>
      </w:r>
    </w:p>
    <w:p>
      <w:r>
        <w:t>Page: 1, Content: DEC 12 -12 40 PM 79, Confidence: None</w:t>
      </w:r>
    </w:p>
    <w:p>
      <w:r>
        <w:t>Page: 1, Content: CONTINUED., Confidence: None</w:t>
      </w:r>
    </w:p>
    <w:p>
      <w:r>
        <w:t>Page: 1, Content: Det. 0. DeNoux &gt;Jr:, Confidence: None</w:t>
      </w:r>
    </w:p>
    <w:p>
      <w:r>
        <w:t>Page: 1, Content: 1. Combed and pulled pubic hair, Confidence: None</w:t>
      </w:r>
    </w:p>
    <w:p>
      <w:r>
        <w:t>Page: 1, Content: 2. Vaginal swab, Confidence: None</w:t>
      </w:r>
    </w:p>
    <w:p>
      <w:r>
        <w:t>Page: 1, Content: 3.Vaginal smear, Confidence: None</w:t>
      </w:r>
    </w:p>
    <w:p>
      <w:r>
        <w:t>Page: 1, Content: Conwano con Tous, Confidence: None</w:t>
      </w:r>
    </w:p>
    <w:p>
      <w:r>
        <w:t>Page: 1, Content: DETECTIVE BUREAU, Confidence: None</w:t>
      </w:r>
    </w:p>
    <w:p>
      <w:r>
        <w:t>Page: 1, Content: INTELLIGENCE, Confidence: None</w:t>
      </w:r>
    </w:p>
    <w:p>
      <w:r>
        <w:t>Page: 1, Content: NARCOTICS, Confidence: None</w:t>
      </w:r>
    </w:p>
    <w:p>
      <w:r>
        <w:t>Page: 1, Content: HESQUE, Confidence: None</w:t>
      </w:r>
    </w:p>
    <w:p>
      <w:r>
        <w:t>Page: 1, Content: RECORDS &amp; IDENTI,, Confidence: None</w:t>
      </w:r>
    </w:p>
    <w:p>
      <w:r>
        <w:t>Page: 2, Content: 7, Confidence: None</w:t>
      </w:r>
    </w:p>
    <w:p>
      <w:r>
        <w:t>Page: 2, Content: 3, Confidence: None</w:t>
      </w:r>
    </w:p>
    <w:p>
      <w:r>
        <w:t>Page: 2, Content: N/A, Confidence: None</w:t>
      </w:r>
    </w:p>
    <w:p>
      <w:r>
        <w:t>Page: 2, Content: ave, Gratas , Low, Confidence: None</w:t>
      </w:r>
    </w:p>
    <w:p>
      <w:r>
        <w:t>Page: 2, Content: NO, Confidence: None</w:t>
      </w:r>
    </w:p>
    <w:p>
      <w:r>
        <w:t>Page: 2, Content: 2, Confidence: None</w:t>
      </w:r>
    </w:p>
    <w:p>
      <w:r>
        <w:t>Page: 2, Content: 1-, Confidence: None</w:t>
      </w:r>
    </w:p>
    <w:p>
      <w:r>
        <w:t>Page: 2, Content: :, Confidence: None</w:t>
      </w:r>
    </w:p>
    <w:p>
      <w:r>
        <w:t>Page: 2, Content: 'RS14:42 Aggravated Rape, Confidence: None</w:t>
      </w:r>
    </w:p>
    <w:p>
      <w:r>
        <w:t>Page: 2, Content: N/A, Confidence: None</w:t>
      </w:r>
    </w:p>
    <w:p>
      <w:r>
        <w:t>Page: 2, Content: . ., Confidence: None</w:t>
      </w:r>
    </w:p>
    <w:p>
      <w:r>
        <w:t>Page: 2, Content: :, Confidence: None</w:t>
      </w:r>
    </w:p>
    <w:p>
      <w:r>
        <w:t>Page: 2, Content: :, Confidence: None</w:t>
      </w:r>
    </w:p>
    <w:p>
      <w:r>
        <w:t>Page: 2, Content: :, Confidence: None</w:t>
      </w:r>
    </w:p>
    <w:p>
      <w:r>
        <w:t>Page: 2, Content: :, Confidence: None</w:t>
      </w:r>
    </w:p>
    <w:p>
      <w:r>
        <w:t>Page: 2, Content: "Continued .... Evidence collected from victim:, Confidence: None</w:t>
      </w:r>
    </w:p>
    <w:p>
      <w:r>
        <w:t>Page: 2, Content: 4.Blood Sample, Confidence: None</w:t>
      </w:r>
    </w:p>
    <w:p>
      <w:r>
        <w:t>Page: 2, Content: 5. Saliva sample, Confidence: None</w:t>
      </w:r>
    </w:p>
    <w:p>
      <w:r>
        <w:t>Page: 2, Content: 6. Pulled head hairs, Confidence: None</w:t>
      </w:r>
    </w:p>
    <w:p>
      <w:r>
        <w:t>Page: 2, Content: 7.Fingernail debris, Confidence: None</w:t>
      </w:r>
    </w:p>
    <w:p>
      <w:r>
        <w:t>Page: 2, Content: 8. One beige tee-shirt with "New York", Confidence: None</w:t>
      </w:r>
    </w:p>
    <w:p>
      <w:r>
        <w:t>Page: 2, Content: CHprinted for the front, Confidence: None</w:t>
      </w:r>
    </w:p>
    <w:p>
      <w:r>
        <w:t>Page: 2, Content: 79.One pair ofyblue jeans, Confidence: None</w:t>
      </w:r>
    </w:p>
    <w:p>
      <w:r>
        <w:t>Page: 2, Content: 10. One pair of white panties, Confidence: None</w:t>
      </w:r>
    </w:p>
    <w:p>
      <w:r>
        <w:t>Page: 2, Content: -, Confidence: None</w:t>
      </w:r>
    </w:p>
    <w:p>
      <w:r>
        <w:t>Page: 2, Content: NARRATIVE:, Confidence: None</w:t>
      </w:r>
    </w:p>
    <w:p>
      <w:r>
        <w:t>Page: 2, Content: ---, Confidence: None</w:t>
      </w:r>
    </w:p>
    <w:p>
      <w:r>
        <w:t>Page: 2, Content: On Thursday .8 November 1979, Confidence: None</w:t>
      </w:r>
    </w:p>
    <w:p>
      <w:r>
        <w:t>Page: 2, Content: comoximately 12:30PM, Detective 0'Neil DeNoux., Confidence: None</w:t>
      </w:r>
    </w:p>
    <w:p>
      <w:r>
        <w:t>Page: 2, Content: of the Offense Against Persons, Confidence: None</w:t>
      </w:r>
    </w:p>
    <w:p>
      <w:r>
        <w:t>Page: 2, Content: ection alef ferson Parish Sheriff's Office swhile, Confidence: None</w:t>
      </w:r>
    </w:p>
    <w:p>
      <w:r>
        <w:t>Page: 2, Content: Sat the Jefferson Parish Correctional Center was notified by Detective Sergeant., Confidence: None</w:t>
      </w:r>
    </w:p>
    <w:p>
      <w:r>
        <w:t>Page: 2, Content: :Robert Masson, Offense Against Persons Section, Jefferson Parish Sheriff's Office,, Confidence: None</w:t>
      </w:r>
    </w:p>
    <w:p>
      <w:r>
        <w:t>Page: 2, Content: via police radio of an aggravated rape that occurred at the Sweet Memories Antique, Confidence: None</w:t>
      </w:r>
    </w:p>
    <w:p>
      <w:r>
        <w:t>Page: 2, Content: Shop, 363 Whitney Avenue, (unincorporated) Gretna, Louisiana, which transpired at, Confidence: None</w:t>
      </w:r>
    </w:p>
    <w:p>
      <w:r>
        <w:t>Page: 2, Content: approximately 11:30AM; same date., Confidence: None</w:t>
      </w:r>
    </w:p>
    <w:p>
      <w:r>
        <w:t>Page: 2, Content: Detective Deloux and Detective Sergeant Masson arrived at Sweet Memories, Confidence: None</w:t>
      </w:r>
    </w:p>
    <w:p>
      <w:r>
        <w:t>Page: 2, Content: Antique Shop, "363 Whitney Avenue, at about 12:55PM, the same date. Detective, Confidence: None</w:t>
      </w:r>
    </w:p>
    <w:p>
      <w:r>
        <w:t>Page: 2, Content: DeNoux noted that the weather was clear and warm with the temperature in the mid-, Confidence: None</w:t>
      </w:r>
    </w:p>
    <w:p>
      <w:r>
        <w:t>Page: 2, Content: seventies degrees fahrenheit., Confidence: None</w:t>
      </w:r>
    </w:p>
    <w:p>
      <w:r>
        <w:t>Page: 2, Content: CONTINUED:, Confidence: None</w:t>
      </w:r>
    </w:p>
    <w:p>
      <w:r>
        <w:t>Page: 2, Content: "Det. 0. Denoux, Confidence: None</w:t>
      </w:r>
    </w:p>
    <w:p>
      <w:r>
        <w:t>Page: 2, Content: RECORDS &amp; IDENTIFICAT, Confidence: None</w:t>
      </w:r>
    </w:p>
    <w:p>
      <w:r>
        <w:t>Page: 2, Content: DETECTIVE BUREAU, Confidence: None</w:t>
      </w:r>
    </w:p>
    <w:p>
      <w:r>
        <w:t>Page: 2, Content: INTELLIGENCE:, Confidence: None</w:t>
      </w:r>
    </w:p>
    <w:p>
      <w:r>
        <w:t>Page: 2, Content: NARCOTICSTE, Confidence: None</w:t>
      </w:r>
    </w:p>
    <w:p>
      <w:r>
        <w:t>Page: 2, Content: RESCUER, Confidence: None</w:t>
      </w:r>
    </w:p>
    <w:p>
      <w:r>
        <w:t>Page: 2, Content: ICE, Confidence: None</w:t>
      </w:r>
    </w:p>
    <w:p>
      <w:r>
        <w:t>Page: 2, Content: 000008, Confidence: None</w:t>
      </w:r>
    </w:p>
    <w:p>
      <w:r>
        <w:t>Page: 1, Content: SUPPLEMENT REPORT, Confidence: None</w:t>
      </w:r>
    </w:p>
    <w:p>
      <w:r>
        <w:t>Page: 1, Content: JPSC Form 1.9 Rev. 7-72, Confidence: None</w:t>
      </w:r>
    </w:p>
    <w:p>
      <w:r>
        <w:t>Page: 1, Content: JEFFERSON PARISH Y, Confidence: None</w:t>
      </w:r>
    </w:p>
    <w:p>
      <w:r>
        <w:t>Page: 1, Content: SHERIFF'S OFFICE, Confidence: None</w:t>
      </w:r>
    </w:p>
    <w:p>
      <w:r>
        <w:t>Page: 1, Content: Neff Betty Sanchez, Confidence: None</w:t>
      </w:r>
    </w:p>
    <w:p>
      <w:r>
        <w:t>Page: 1, Content: 363 Whitney Avenue, Gretna, Louisiana, Confidence: None</w:t>
      </w:r>
    </w:p>
    <w:p>
      <w:r>
        <w:t>Page: 1, Content: N/A, Confidence: None</w:t>
      </w:r>
    </w:p>
    <w:p>
      <w:r>
        <w:t>Page: 1, Content: 11, Confidence: None</w:t>
      </w:r>
    </w:p>
    <w:p>
      <w:r>
        <w:t>Page: 1, Content: 8 November 79, Confidence: None</w:t>
      </w:r>
    </w:p>
    <w:p>
      <w:r>
        <w:t>Page: 1, Content: --, Confidence: None</w:t>
      </w:r>
    </w:p>
    <w:p>
      <w:r>
        <w:t>Page: 1, Content: N/A, Confidence: None</w:t>
      </w:r>
    </w:p>
    <w:p>
      <w:r>
        <w:t>Page: 1, Content: 20. November 79, Confidence: None</w:t>
      </w:r>
    </w:p>
    <w:p>
      <w:r>
        <w:t>Page: 1, Content: 0, Confidence: None</w:t>
      </w:r>
    </w:p>
    <w:p>
      <w:r>
        <w:t>Page: 1, Content: OFFENSE, Confidence: None</w:t>
      </w:r>
    </w:p>
    <w:p>
      <w:r>
        <w:t>Page: 1, Content: TRAPPIC ACCIDENT, Confidence: None</w:t>
      </w:r>
    </w:p>
    <w:p>
      <w:r>
        <w:t>Page: 1, Content: PENSE, CHARGE OR INEMENT ON ORIGINAL ACPORT, Confidence: None</w:t>
      </w:r>
    </w:p>
    <w:p>
      <w:r>
        <w:t>Page: 1, Content: RS 14:42 Aggravated Rape, Confidence: None</w:t>
      </w:r>
    </w:p>
    <w:p>
      <w:r>
        <w:t>Page: 1, Content: 14 INSTRUCTIONS POR FOLLOWUP, Confidence: None</w:t>
      </w:r>
    </w:p>
    <w:p>
      <w:r>
        <w:t>Page: 1, Content: ON SUPPLEMENTAL URADE., Confidence: None</w:t>
      </w:r>
    </w:p>
    <w:p>
      <w:r>
        <w:t>Page: 1, Content: UNDER NARRATIVE. RECORD, Confidence: None</w:t>
      </w:r>
    </w:p>
    <w:p>
      <w:r>
        <w:t>Page: 1, Content: so, Confidence: None</w:t>
      </w:r>
    </w:p>
    <w:p>
      <w:r>
        <w:t>Page: 1, Content: N/A, Confidence: None</w:t>
      </w:r>
    </w:p>
    <w:p>
      <w:r>
        <w:t>Page: 1, Content: ITEM, Confidence: None</w:t>
      </w:r>
    </w:p>
    <w:p>
      <w:r>
        <w:t>Page: 1, Content: NO., Confidence: None</w:t>
      </w:r>
    </w:p>
    <w:p>
      <w:r>
        <w:t>Page: 1, Content: Mrs. Betty Neff looked carefully through the line-up and informed Detective, Confidence: None</w:t>
      </w:r>
    </w:p>
    <w:p>
      <w:r>
        <w:t>Page: 1, Content: Deloux she was certain the perpetrator was not among the photos in the line-up., Confidence: None</w:t>
      </w:r>
    </w:p>
    <w:p>
      <w:r>
        <w:t>Page: 1, Content: Detective Delloux further interviewed Mrs. Neff, questioning Mrs. Neff about the, Confidence: None</w:t>
      </w:r>
    </w:p>
    <w:p>
      <w:r>
        <w:t>Page: 1, Content: man police had returned to the scene on 8 November 1979, just after the rape was ., Confidence: None</w:t>
      </w:r>
    </w:p>
    <w:p>
      <w:r>
        <w:t>Page: 1, Content: reported to the police. Mrs. Neff stated she remembered the police bringing a man, Confidence: None</w:t>
      </w:r>
    </w:p>
    <w:p>
      <w:r>
        <w:t>Page: 1, Content: into her shop and she was "absolutely sure" that he was not the perpetrator., Confidence: None</w:t>
      </w:r>
    </w:p>
    <w:p>
      <w:r>
        <w:t>Page: 1, Content: Mrs. Neff added she believes she can identify the perpetrator if she ever saw, Confidence: None</w:t>
      </w:r>
    </w:p>
    <w:p>
      <w:r>
        <w:t>Page: 1, Content: him again., Confidence: None</w:t>
      </w:r>
    </w:p>
    <w:p>
      <w:r>
        <w:t>Page: 1, Content: Detective DeNoux respectfully requests this case be suspended., Confidence: None</w:t>
      </w:r>
    </w:p>
    <w:p>
      <w:r>
        <w:t>Page: 1, Content: ..., Confidence: None</w:t>
      </w:r>
    </w:p>
    <w:p>
      <w:r>
        <w:t>Page: 1, Content: ., Confidence: None</w:t>
      </w:r>
    </w:p>
    <w:p>
      <w:r>
        <w:t>Page: 1, Content: ::, Confidence: None</w:t>
      </w:r>
    </w:p>
    <w:p>
      <w:r>
        <w:t>Page: 1, Content: :*, Confidence: None</w:t>
      </w:r>
    </w:p>
    <w:p>
      <w:r>
        <w:t>Page: 1, Content: Det O DeNOUX, Confidence: None</w:t>
      </w:r>
    </w:p>
    <w:p>
      <w:r>
        <w:t>Page: 1, Content: DAWARD COPY TOI, Confidence: None</w:t>
      </w:r>
    </w:p>
    <w:p>
      <w:r>
        <w:t>Page: 1, Content: DETECTIVE BUREAU, Confidence: None</w:t>
      </w:r>
    </w:p>
    <w:p>
      <w:r>
        <w:t>Page: 1, Content: INTELLIGENCE C, Confidence: None</w:t>
      </w:r>
    </w:p>
    <w:p>
      <w:r>
        <w:t>Page: 1, Content: NARCOTICS, Confidence: None</w:t>
      </w:r>
    </w:p>
    <w:p>
      <w:r>
        <w:t>Page: 1, Content: RESCUES, Confidence: None</w:t>
      </w:r>
    </w:p>
    <w:p>
      <w:r>
        <w:t>Page: 1, Content: VICÉ!, Confidence: None</w:t>
      </w:r>
    </w:p>
    <w:p>
      <w:r>
        <w:t>Page: 1, Content: 000008, Confidence: None</w:t>
      </w:r>
    </w:p>
    <w:p>
      <w:r>
        <w:t>Page: 1, Content: ., Confidence: None</w:t>
      </w:r>
    </w:p>
    <w:p>
      <w:r>
        <w:t>Page: 1, Content: ..., Confidence: None</w:t>
      </w:r>
    </w:p>
    <w:p>
      <w:r>
        <w:t>Page: 2, Content: ...., Confidence: None</w:t>
      </w:r>
    </w:p>
    <w:p>
      <w:r>
        <w:t>Page: 2, Content: F.Edward Hebert Hospital, Confidence: None</w:t>
      </w:r>
    </w:p>
    <w:p>
      <w:r>
        <w:t>Page: 2, Content: -, Confidence: None</w:t>
      </w:r>
    </w:p>
    <w:p>
      <w:r>
        <w:t>Page: 2, Content: -..... ., Confidence: None</w:t>
      </w:r>
    </w:p>
    <w:p>
      <w:r>
        <w:t>Page: 2, Content: One Sanctuary Drive, Confidence: None</w:t>
      </w:r>
    </w:p>
    <w:p>
      <w:r>
        <w:t>Page: 2, Content: New Orleans, Louisiana 70114, Confidence: None</w:t>
      </w:r>
    </w:p>
    <w:p>
      <w:r>
        <w:t>Page: 2, Content: : 504 361-7288, Confidence: None</w:t>
      </w:r>
    </w:p>
    <w:p>
      <w:r>
        <w:t>Page: 2, Content: Det. O'Neil Denoux, Confidence: None</w:t>
      </w:r>
    </w:p>
    <w:p>
      <w:r>
        <w:t>Page: 2, Content: Jefferson Parish Sheriff's office., Confidence: None</w:t>
      </w:r>
    </w:p>
    <w:p>
      <w:r>
        <w:t>Page: 2, Content: 200 Huey P. Long Avenue, Confidence: None</w:t>
      </w:r>
    </w:p>
    <w:p>
      <w:r>
        <w:t>Page: 2, Content: Gretna, Louisiana 70053, Confidence: None</w:t>
      </w:r>
    </w:p>
    <w:p>
      <w:r>
        <w:t>Page: 2, Content: Attention: Investigations Division., Confidence: None</w:t>
      </w:r>
    </w:p>
    <w:p>
      <w:r>
        <w:t>Page: 2, Content: RE: Betty NEFF (Sexual Assault Victim), Confidence: None</w:t>
      </w:r>
    </w:p>
    <w:p>
      <w:r>
        <w:t>Page: 2, Content: DATE OF SEXUAL ASSAULT: 8 November, 1979., Confidence: None</w:t>
      </w:r>
    </w:p>
    <w:p>
      <w:r>
        <w:t>Page: 2, Content: DATE OF EXAMINATION:, Confidence: None</w:t>
      </w:r>
    </w:p>
    <w:p>
      <w:r>
        <w:t>Page: 2, Content: 8 November, 1979., Confidence: None</w:t>
      </w:r>
    </w:p>
    <w:p>
      <w:r>
        <w:t>Page: 2, Content: @110385, Confidence: None</w:t>
      </w:r>
    </w:p>
    <w:p>
      <w:r>
        <w:t>Page: 2, Content: The patient is a 39 year old Gravida II, Para II, white female who was brought to, Confidence: None</w:t>
      </w:r>
    </w:p>
    <w:p>
      <w:r>
        <w:t>Page: 2, Content: F. Edward Hebert Hospital by the Jefferson Parish Sheriff's Department, following, Confidence: None</w:t>
      </w:r>
    </w:p>
    <w:p>
      <w:r>
        <w:t>Page: 2, Content: a history of sexual assault which occurred at approximately 11:45 A.M. on 8 November:, Confidence: None</w:t>
      </w:r>
    </w:p>
    <w:p>
      <w:r>
        <w:t>Page: 2, Content: 1979, in the store in which the victim worked. Pertinent general history is, Confidence: None</w:t>
      </w:r>
    </w:p>
    <w:p>
      <w:r>
        <w:t>Page: 2, Content: included in the officers' reports. The patient's summary of the incident includes ., Confidence: None</w:t>
      </w:r>
    </w:p>
    <w:p>
      <w:r>
        <w:t>Page: 2, Content: the following:, Confidence: None</w:t>
      </w:r>
    </w:p>
    <w:p>
      <w:r>
        <w:t>Page: 2, Content: A black man who appeared to be in his early 20's, rode near her store on a, Confidence: None</w:t>
      </w:r>
    </w:p>
    <w:p>
      <w:r>
        <w:t>Page: 2, Content: 10-speed bicycle, looked around, walked into the store. The patient felt un-, Confidence: None</w:t>
      </w:r>
    </w:p>
    <w:p>
      <w:r>
        <w:t>Page: 2, Content: comfortable and made an attempt to leave, at which time the man grabbed the, Confidence: None</w:t>
      </w:r>
    </w:p>
    <w:p>
      <w:r>
        <w:t>Page: 2, Content: patient from behind," pointed a gun at her head and dragged her to a bathroom, Confidence: None</w:t>
      </w:r>
    </w:p>
    <w:p>
      <w:r>
        <w:t>Page: 2, Content: in the back.The patient says that she was struck with a gun because she didn't, Confidence: None</w:t>
      </w:r>
    </w:p>
    <w:p>
      <w:r>
        <w:t>Page: 2, Content: move quickly enough. The man threw her on the ground in the bathroom, hurting, Confidence: None</w:t>
      </w:r>
    </w:p>
    <w:p>
      <w:r>
        <w:t>Page: 2, Content: her forearm and her pelvic bones. "She was told to then undress from the waist,, Confidence: None</w:t>
      </w:r>
    </w:p>
    <w:p>
      <w:r>
        <w:t>Page: 2, Content: after which time she was sexually assaulted. The patient was approached fr On, Confidence: None</w:t>
      </w:r>
    </w:p>
    <w:p>
      <w:r>
        <w:t>Page: 2, Content: the rear, and the vagina and possibly the rectum were entered. The patient vas, Confidence: None</w:t>
      </w:r>
    </w:p>
    <w:p>
      <w:r>
        <w:t>Page: 2, Content: not clear on this point, nor was she clear of whether or not ejaculation took place., Confidence: None</w:t>
      </w:r>
    </w:p>
    <w:p>
      <w:r>
        <w:t>Page: 2, Content: During the alleged assault the phone rang, the assailant stopped all activity,, Confidence: None</w:t>
      </w:r>
    </w:p>
    <w:p>
      <w:r>
        <w:t>Page: 2, Content: the patient answered the phone with the assailant holding a gun to her head. He, Confidence: None</w:t>
      </w:r>
    </w:p>
    <w:p>
      <w:r>
        <w:t>Page: 2, Content: returned her to the back and bad her disrobe from the waist down a second time and, Confidence: None</w:t>
      </w:r>
    </w:p>
    <w:p>
      <w:r>
        <w:t>Page: 2, Content: completed the sexual assault. The patient was not knocked unconscious, was not, Confidence: None</w:t>
      </w:r>
    </w:p>
    <w:p>
      <w:r>
        <w:t>Page: 2, Content: shot, stabbed or punched. The patient complained of bruises and scratches on her, Confidence: None</w:t>
      </w:r>
    </w:p>
    <w:p>
      <w:r>
        <w:t>Page: 2, Content: right forearm and her pelvic bones and a swollen area on the left side of the back, Confidence: None</w:t>
      </w:r>
    </w:p>
    <w:p>
      <w:r>
        <w:t>Page: 2, Content: part of her head., Confidence: None</w:t>
      </w:r>
    </w:p>
    <w:p>
      <w:r>
        <w:t>Page: 2, Content: continued., Confidence: None</w:t>
      </w:r>
    </w:p>
    <w:p>
      <w:r>
        <w:t>Page: 2, Content: . ., Confidence: None</w:t>
      </w:r>
    </w:p>
    <w:p>
      <w:r>
        <w:t>Page: 1, Content: .1.0385, Confidence: None</w:t>
      </w:r>
    </w:p>
    <w:p>
      <w:r>
        <w:t>Page: 1, Content: 1, Confidence: None</w:t>
      </w:r>
    </w:p>
    <w:p>
      <w:r>
        <w:t>Page: 1, Content: S14:42 A, Confidence: None</w:t>
      </w:r>
    </w:p>
    <w:p>
      <w:r>
        <w:t>Page: 1, Content: tëď Raş, Confidence: None</w:t>
      </w:r>
    </w:p>
    <w:p>
      <w:r>
        <w:t>Page: 1, Content: ENTAL, Confidence: None</w:t>
      </w:r>
    </w:p>
    <w:p>
      <w:r>
        <w:t>Page: 1, Content: Victims, Confidence: None</w:t>
      </w:r>
    </w:p>
    <w:p>
      <w:r>
        <w:t>Page: 1, Content: "Neff, Betty Sanchez, white female,", Confidence: None</w:t>
      </w:r>
    </w:p>
    <w:p>
      <w:r>
        <w:t>Page: 1, Content: Date of Birth: 1/31/40, Confidence: None</w:t>
      </w:r>
    </w:p>
    <w:p>
      <w:r>
        <w:t>Page: 1, Content: 401 20th St., apt. 56,, Confidence: None</w:t>
      </w:r>
    </w:p>
    <w:p>
      <w:r>
        <w:t>Page: 1, Content: Guetna, La., Confidence: None</w:t>
      </w:r>
    </w:p>
    <w:p>
      <w:r>
        <w:t>Page: 1, Content: Telephone: 366-7797, Confidence: None</w:t>
      </w:r>
    </w:p>
    <w:p>
      <w:r>
        <w:t>Page: 1, Content: Work Telephone: 361-9272, Confidence: None</w:t>
      </w:r>
    </w:p>
    <w:p>
      <w:r>
        <w:t>Page: 1, Content: Suspect:, Confidence: None</w:t>
      </w:r>
    </w:p>
    <w:p>
      <w:r>
        <w:t>Page: 1, Content: Unknown black male Zearly twisties,, Confidence: None</w:t>
      </w:r>
    </w:p>
    <w:p>
      <w:r>
        <w:t>Page: 1, Content: 6 ft. 0.1 inches, 165-175 1ba.,, Confidence: None</w:t>
      </w:r>
    </w:p>
    <w:p>
      <w:r>
        <w:t>Page: 1, Content: small'board growchiod., Confidence: None</w:t>
      </w:r>
    </w:p>
    <w:p>
      <w:r>
        <w:t>Page: 1, Content: wearing a navy blue :"Navy watch cap",, Confidence: None</w:t>
      </w:r>
    </w:p>
    <w:p>
      <w:r>
        <w:t>Page: 1, Content: black windbreaker with an insignia on, Confidence: None</w:t>
      </w:r>
    </w:p>
    <w:p>
      <w:r>
        <w:t>Page: 1, Content: the left front which was round and, Confidence: None</w:t>
      </w:r>
    </w:p>
    <w:p>
      <w:r>
        <w:t>Page: 1, Content: light colored, blue jeans, suspect, Confidence: None</w:t>
      </w:r>
    </w:p>
    <w:p>
      <w:r>
        <w:t>Page: 1, Content: spoke in an, Confidence: None</w:t>
      </w:r>
    </w:p>
    <w:p>
      <w:r>
        <w:t>Page: 1, Content: :reducated", Confidence: None</w:t>
      </w:r>
    </w:p>
    <w:p>
      <w:r>
        <w:t>Page: 1, Content: Interyieved:, Confidence: None</w:t>
      </w:r>
    </w:p>
    <w:p>
      <w:r>
        <w:t>Page: 1, Content: Neff, Betty white female;, Confidence: None</w:t>
      </w:r>
    </w:p>
    <w:p>
      <w:r>
        <w:t>Page: 1, Content: Date of Birth :. 1/31/40, Confidence: None</w:t>
      </w:r>
    </w:p>
    <w:p>
      <w:r>
        <w:t>Page: 1, Content: 401. 20th St., apt. 56,, Confidence: None</w:t>
      </w:r>
    </w:p>
    <w:p>
      <w:r>
        <w:t>Page: 1, Content: "Gretna,, Confidence: None</w:t>
      </w:r>
    </w:p>
    <w:p>
      <w:r>
        <w:t>Page: 1, Content: L, Confidence: None</w:t>
      </w:r>
    </w:p>
    <w:p>
      <w:r>
        <w:t>Page: 1, Content: Home Telephone: " 366-7797, Confidence: None</w:t>
      </w:r>
    </w:p>
    <w:p>
      <w:r>
        <w:t>Page: 1, Content: Work Telephone: 361-9272, Confidence: None</w:t>
      </w:r>
    </w:p>
    <w:p>
      <w:r>
        <w:t>Page: 1, Content: CONTINUED, Confidence: None</w:t>
      </w:r>
    </w:p>
    <w:p>
      <w:r>
        <w:t>Page: 1, Content: FORWARD COPY TOI, Confidence: None</w:t>
      </w:r>
    </w:p>
    <w:p>
      <w:r>
        <w:t>Page: 1, Content: TING OFFICER, Confidence: None</w:t>
      </w:r>
    </w:p>
    <w:p>
      <w:r>
        <w:t>Page: 1, Content: DETECTIVE BUREAU, Confidence: None</w:t>
      </w:r>
    </w:p>
    <w:p>
      <w:r>
        <w:t>Page: 1, Content: INTELLIGENCE., Confidence: None</w:t>
      </w:r>
    </w:p>
    <w:p>
      <w:r>
        <w:t>Page: 1, Content: NARCOTICS, Confidence: None</w:t>
      </w:r>
    </w:p>
    <w:p>
      <w:r>
        <w:t>Page: 1, Content: RESCUES, Confidence: None</w:t>
      </w:r>
    </w:p>
    <w:p>
      <w:r>
        <w:t>Page: 1, Content: VICE, Confidence: None</w:t>
      </w:r>
    </w:p>
    <w:p>
      <w:r>
        <w:t>Page: 1, Content: NONE }, Confidence: None</w:t>
      </w:r>
    </w:p>
    <w:p>
      <w:r>
        <w:t>Page: 1, Content: 31. STATUS (CHUCK ONE), Confidence: None</w:t>
      </w:r>
    </w:p>
    <w:p>
      <w:r>
        <w:t>Page: 1, Content: Det. O'Neil DeNoux Jr., Confidence: None</w:t>
      </w:r>
    </w:p>
    <w:p>
      <w:r>
        <w:t>Page: 1, Content: OPEN, Confidence: None</w:t>
      </w:r>
    </w:p>
    <w:p>
      <w:r>
        <w:t>Page: 1, Content: RECORDS &amp; IDENTIFICATION, Confidence: None</w:t>
      </w:r>
    </w:p>
    <w:p>
      <w:r>
        <w:t>Page: 1, Content: CLONED., Confidence: None</w:t>
      </w:r>
    </w:p>
    <w:p>
      <w:r>
        <w:t>Page: 1, Content: 000000, Confidence: None</w:t>
      </w:r>
    </w:p>
    <w:p>
      <w:r>
        <w:t>Page: 2, Content: 17, Confidence: None</w:t>
      </w:r>
    </w:p>
    <w:p>
      <w:r>
        <w:t>Page: 2, Content: -------, Confidence: None</w:t>
      </w:r>
    </w:p>
    <w:p>
      <w:r>
        <w:t>Page: 2, Content: 2-Aggravated, Confidence: None</w:t>
      </w:r>
    </w:p>
    <w:p>
      <w:r>
        <w:t>Page: 2, Content: Interviewed:, Confidence: None</w:t>
      </w:r>
    </w:p>
    <w:p>
      <w:r>
        <w:t>Page: 2, Content: Bolcolm, Laura,"white f, Confidence: None</w:t>
      </w:r>
    </w:p>
    <w:p>
      <w:r>
        <w:t>Page: 2, Content: Date of Birth: = 7/15/59, Confidence: None</w:t>
      </w:r>
    </w:p>
    <w:p>
      <w:r>
        <w:t>Page: 2, Content: 178 Aurora, New Orleans, La., Confidence: None</w:t>
      </w:r>
    </w:p>
    <w:p>
      <w:r>
        <w:t>Page: 2, Content: .., Confidence: None</w:t>
      </w:r>
    </w:p>
    <w:p>
      <w:r>
        <w:t>Page: 2, Content: Home Telephone: 394-5684, Confidence: None</w:t>
      </w:r>
    </w:p>
    <w:p>
      <w:r>
        <w:t>Page: 2, Content: :, Confidence: None</w:t>
      </w:r>
    </w:p>
    <w:p>
      <w:r>
        <w:t>Page: 2, Content: Work Telephone: 368-5900, Confidence: None</w:t>
      </w:r>
    </w:p>
    <w:p>
      <w:r>
        <w:t>Page: 2, Content: -, Confidence: None</w:t>
      </w:r>
    </w:p>
    <w:p>
      <w:r>
        <w:t>Page: 2, Content: --, Confidence: None</w:t>
      </w:r>
    </w:p>
    <w:p>
      <w:r>
        <w:t>Page: 2, Content: ·Interviewed:, Confidence: None</w:t>
      </w:r>
    </w:p>
    <w:p>
      <w:r>
        <w:t>Page: 2, Content: Vichair ERS, Confidence: None</w:t>
      </w:r>
    </w:p>
    <w:p>
      <w:r>
        <w:t>Page: 2, Content: il white male, Confidence: None</w:t>
      </w:r>
    </w:p>
    <w:p>
      <w:r>
        <w:t>Page: 2, Content: Date of Birth: 7/19/19., Confidence: None</w:t>
      </w:r>
    </w:p>
    <w:p>
      <w:r>
        <w:t>Page: 2, Content: 200wright Ave., Confidence: None</w:t>
      </w:r>
    </w:p>
    <w:p>
      <w:r>
        <w:t>Page: 2, Content: Tele, Confidence: None</w:t>
      </w:r>
    </w:p>
    <w:p>
      <w:r>
        <w:t>Page: 2, Content: one: 368.5900℃, Confidence: None</w:t>
      </w:r>
    </w:p>
    <w:p>
      <w:r>
        <w:t>Page: 2, Content: NARRATIVE:, Confidence: None</w:t>
      </w:r>
    </w:p>
    <w:p>
      <w:r>
        <w:t>Page: 2, Content: On Friday, 30 November. 79, Confidence: None</w:t>
      </w:r>
    </w:p>
    <w:p>
      <w:r>
        <w:t>Page: 2, Content: at approximately:5:35 PM, Detective 0'Neil DeNoux, Confidence: None</w:t>
      </w:r>
    </w:p>
    <w:p>
      <w:r>
        <w:t>Page: 2, Content: Jr. of the Offense Against Persons Section, Jefferson Parish Sheriff's office, while, Confidence: None</w:t>
      </w:r>
    </w:p>
    <w:p>
      <w:r>
        <w:t>Page: 2, Content: at the Criminal Investigations Division, received a telephone call from Mrs. Betty, Confidence: None</w:t>
      </w:r>
    </w:p>
    <w:p>
      <w:r>
        <w:t>Page: 2, Content: Neff, who was the victim of, Confidence: None</w:t>
      </w:r>
    </w:p>
    <w:p>
      <w:r>
        <w:t>Page: 2, Content: jaggravat, Confidence: None</w:t>
      </w:r>
    </w:p>
    <w:p>
      <w:r>
        <w:t>Page: 2, Content: rape which occurred on 8 November 79 at, Confidence: None</w:t>
      </w:r>
    </w:p>
    <w:p>
      <w:r>
        <w:t>Page: 2, Content: 363 Whitney Ave., Gretna.Mrs.Neff spoke to Detective DeNou and co, Confidence: None</w:t>
      </w:r>
    </w:p>
    <w:p>
      <w:r>
        <w:t>Page: 2, Content: cated, Confidence: None</w:t>
      </w:r>
    </w:p>
    <w:p>
      <w:r>
        <w:t>Page: 2, Content: Detective Deloux Investigatore negro, Confidence: None</w:t>
      </w:r>
    </w:p>
    <w:p>
      <w:r>
        <w:t>Page: 2, Content: male employee of Superior Pouttac, 200 Wright, Confidence: None</w:t>
      </w:r>
    </w:p>
    <w:p>
      <w:r>
        <w:t>Page: 2, Content: Ave. Gretna,, Confidence: None</w:t>
      </w:r>
    </w:p>
    <w:p>
      <w:r>
        <w:t>Page: 2, Content: La.Mr, Confidence: None</w:t>
      </w:r>
    </w:p>
    <w:p>
      <w:r>
        <w:t>Page: 2, Content: % Neff stated that she had, Confidence: None</w:t>
      </w:r>
    </w:p>
    <w:p>
      <w:r>
        <w:t>Page: 2, Content: aforem, Confidence: None</w:t>
      </w:r>
    </w:p>
    <w:p>
      <w:r>
        <w:t>Page: 2, Content: itione, Confidence: None</w:t>
      </w:r>
    </w:p>
    <w:p>
      <w:r>
        <w:t>Page: 2, Content: loyee on, Confidence: None</w:t>
      </w:r>
    </w:p>
    <w:p>
      <w:r>
        <w:t>Page: 2, Content: 30 November 79 at, Confidence: None</w:t>
      </w:r>
    </w:p>
    <w:p>
      <w:r>
        <w:t>Page: 2, Content: ia distance of about one hundred yards and suspects that the, Confidence: None</w:t>
      </w:r>
    </w:p>
    <w:p>
      <w:r>
        <w:t>Page: 2, Content: employee night', Confidence: None</w:t>
      </w:r>
    </w:p>
    <w:p>
      <w:r>
        <w:t>Page: 2, Content: be the suspect who had raped her,on 8. November 79., Confidence: None</w:t>
      </w:r>
    </w:p>
    <w:p>
      <w:r>
        <w:t>Page: 2, Content: In the phone conversation, Mrs. Neff supplied Detective Delloux with the name, Confidence: None</w:t>
      </w:r>
    </w:p>
    <w:p>
      <w:r>
        <w:t>Page: 2, Content: of an acquaintance of Mrs. Neff who worked at Superior Pontiac by the name of, Confidence: None</w:t>
      </w:r>
    </w:p>
    <w:p>
      <w:r>
        <w:t>Page: 2, Content: Laura Holcolm, who could be contacted at Superior Pontiac. . Mrs. Neff added that, Confidence: None</w:t>
      </w:r>
    </w:p>
    <w:p>
      <w:r>
        <w:t>Page: 2, Content: Laura Holcolm could supply Detective DeNoux with information about the employee, Confidence: None</w:t>
      </w:r>
    </w:p>
    <w:p>
      <w:r>
        <w:t>Page: 2, Content: who Mrs. Neff said Laura Holcod knew as "Sam".", Confidence: None</w:t>
      </w:r>
    </w:p>
    <w:p>
      <w:r>
        <w:t>Page: 2, Content: CONTINUED, Confidence: None</w:t>
      </w:r>
    </w:p>
    <w:p>
      <w:r>
        <w:t>Page: 2, Content: ., Confidence: None</w:t>
      </w:r>
    </w:p>
    <w:p>
      <w:r>
        <w:t>Page: 2, Content: N. REPORTING OFFICER, Confidence: None</w:t>
      </w:r>
    </w:p>
    <w:p>
      <w:r>
        <w:t>Page: 2, Content: NO., Confidence: None</w:t>
      </w:r>
    </w:p>
    <w:p>
      <w:r>
        <w:t>Page: 2, Content: . Det. O'Neil DeNoux JE.", Confidence: None</w:t>
      </w:r>
    </w:p>
    <w:p>
      <w:r>
        <w:t>Page: 2, Content: 33. STATUS (CHECH ONE), Confidence: None</w:t>
      </w:r>
    </w:p>
    <w:p>
      <w:r>
        <w:t>Page: 2, Content: CLOSED, Confidence: None</w:t>
      </w:r>
    </w:p>
    <w:p>
      <w:r>
        <w:t>Page: 2, Content: 23- PONWANO COPY TO:, Confidence: None</w:t>
      </w:r>
    </w:p>
    <w:p>
      <w:r>
        <w:t>Page: 2, Content: DETECTIVE BUREAU, Confidence: None</w:t>
      </w:r>
    </w:p>
    <w:p>
      <w:r>
        <w:t>Page: 2, Content: INTELLIGENCE. :, Confidence: None</w:t>
      </w:r>
    </w:p>
    <w:p>
      <w:r>
        <w:t>Page: 2, Content: NARCOTICS, Confidence: None</w:t>
      </w:r>
    </w:p>
    <w:p>
      <w:r>
        <w:t>Page: 2, Content: RESCUE-, Confidence: None</w:t>
      </w:r>
    </w:p>
    <w:p>
      <w:r>
        <w:t>Page: 2, Content: VICER, Confidence: None</w:t>
      </w:r>
    </w:p>
    <w:p>
      <w:r>
        <w:t>Page: 2, Content: SINONEN, Confidence: None</w:t>
      </w:r>
    </w:p>
    <w:p>
      <w:r>
        <w:t>Page: 2, Content: 000000, Confidence: None</w:t>
      </w:r>
    </w:p>
    <w:p>
      <w:r>
        <w:t>Page: 2, Content: RECORDS &amp; IDENTIFICATION, Confidence: None</w:t>
      </w:r>
    </w:p>
    <w:p>
      <w:r>
        <w:t>Page: 1, Content: 11-3973-80, Confidence: None</w:t>
      </w:r>
    </w:p>
    <w:p>
      <w:r>
        <w:t>Page: 1, Content: LINEUP WITNESS REPORT, Confidence: None</w:t>
      </w:r>
    </w:p>
    <w:p>
      <w:r>
        <w:t>Page: 1, Content: Name of Witness, Confidence: None</w:t>
      </w:r>
    </w:p>
    <w:p>
      <w:r>
        <w:t>Page: 1, Content: Betty Neff, Confidence: None</w:t>
      </w:r>
    </w:p>
    <w:p>
      <w:r>
        <w:t>Page: 1, Content: Address, Confidence: None</w:t>
      </w:r>
    </w:p>
    <w:p>
      <w:r>
        <w:t>Page: 1, Content: Officers, Confidence: None</w:t>
      </w:r>
    </w:p>
    <w:p>
      <w:r>
        <w:t>Page: 1, Content: 401 20Th ST -56, Confidence: None</w:t>
      </w:r>
    </w:p>
    <w:p>
      <w:r>
        <w:t>Page: 1, Content: Phone 366-7797, Confidence: None</w:t>
      </w:r>
    </w:p>
    <w:p>
      <w:r>
        <w:t>Page: 1, Content: Instructions to Witness:, Confidence: None</w:t>
      </w:r>
    </w:p>
    <w:p>
      <w:r>
        <w:t>Page: 1, Content: If you can identify anyone in the lineup as the one who, Confidence: None</w:t>
      </w:r>
    </w:p>
    <w:p>
      <w:r>
        <w:t>Page: 1, Content: committed the offense(s) under investigation, write that, Confidence: None</w:t>
      </w:r>
    </w:p>
    <w:p>
      <w:r>
        <w:t>Page: 1, Content: person's number in the below designated spaces and sign your, Confidence: None</w:t>
      </w:r>
    </w:p>
    <w:p>
      <w:r>
        <w:t>Page: 1, Content: came., Confidence: None</w:t>
      </w:r>
    </w:p>
    <w:p>
      <w:r>
        <w:t>Page: 1, Content: Name of Witness, Confidence: None</w:t>
      </w:r>
    </w:p>
    <w:p>
      <w:r>
        <w:t>Page: 1, Content: BETTY NeEF, Confidence: None</w:t>
      </w:r>
    </w:p>
    <w:p>
      <w:r>
        <w:t>Page: 1, Content: Time, Confidence: None</w:t>
      </w:r>
    </w:p>
    <w:p>
      <w:r>
        <w:t>Page: 1, Content: Date, Confidence: None</w:t>
      </w:r>
    </w:p>
    <w:p>
      <w:r>
        <w:t>Page: 1, Content: Suspect's Number, Confidence: None</w:t>
      </w:r>
    </w:p>
    <w:p>
      <w:r>
        <w:t>Page: 1, Content: 3/27/80, Confidence: None</w:t>
      </w:r>
    </w:p>
    <w:p>
      <w:r>
        <w:t>Page: 1, Content: :, Confidence: None</w:t>
      </w:r>
    </w:p>
    <w:p>
      <w:r>
        <w:t>Page: 2, Content: 1, Confidence: None</w:t>
      </w:r>
    </w:p>
    <w:p>
      <w:r>
        <w:t>Page: 2, Content: JEFFERSON PARISH SHERIFF'S OFFICE, Confidence: None</w:t>
      </w:r>
    </w:p>
    <w:p>
      <w:r>
        <w:t>Page: 2, Content: FELONY RECEIPT, Confidence: None</w:t>
      </w:r>
    </w:p>
    <w:p>
      <w:r>
        <w:t>Page: 2, Content: 9110385, Confidence: None</w:t>
      </w:r>
    </w:p>
    <w:p>
      <w:r>
        <w:t>Page: 2, Content: ITEM NO., Confidence: None</w:t>
      </w:r>
    </w:p>
    <w:p>
      <w:r>
        <w:t>Page: 2, Content: 11-3973-79, Confidence: None</w:t>
      </w:r>
    </w:p>
    <w:p>
      <w:r>
        <w:t>Page: 2, Content: 8 of 1 Number, Confidence: None</w:t>
      </w:r>
    </w:p>
    <w:p>
      <w:r>
        <w:t>Page: 2, Content: 80054, Confidence: None</w:t>
      </w:r>
    </w:p>
    <w:p>
      <w:r>
        <w:t>Page: 2, Content: NAME OF ACCUSED, Confidence: None</w:t>
      </w:r>
    </w:p>
    <w:p>
      <w:r>
        <w:t>Page: 2, Content: Alexander Malcolm, Confidence: None</w:t>
      </w:r>
    </w:p>
    <w:p>
      <w:r>
        <w:t>Page: 2, Content: ADDRESS OF ACCUSED, Confidence: None</w:t>
      </w:r>
    </w:p>
    <w:p>
      <w:r>
        <w:t>Page: 2, Content: 224 CORETTA DR Avendale de, Confidence: None</w:t>
      </w:r>
    </w:p>
    <w:p>
      <w:r>
        <w:t>Page: 2, Content: CHARGES, Confidence: None</w:t>
      </w:r>
    </w:p>
    <w:p>
      <w:r>
        <w:t>Page: 2, Content: 14:42 A66. RAPE- 2 CTS. 14:34 A166. BATTERY, Confidence: None</w:t>
      </w:r>
    </w:p>
    <w:p>
      <w:r>
        <w:t>Page: 2, Content: -, Confidence: None</w:t>
      </w:r>
    </w:p>
    <w:p>
      <w:r>
        <w:t>Page: 2, Content: 1, Confidence: None</w:t>
      </w:r>
    </w:p>
    <w:p>
      <w:r>
        <w:t>Page: 2, Content: Date, Confidence: None</w:t>
      </w:r>
    </w:p>
    <w:p>
      <w:r>
        <w:t>Page: 2, Content: 4-10-80, Confidence: None</w:t>
      </w:r>
    </w:p>
    <w:p>
      <w:r>
        <w:t>Page: 2, Content: Hold for add'l info., Confidence: None</w:t>
      </w:r>
    </w:p>
    <w:p>
      <w:r>
        <w:t>Page: 2, Content: Need, Confidence: None</w:t>
      </w:r>
    </w:p>
    <w:p>
      <w:r>
        <w:t>Page: 2, Content: Rec'd, Confidence: None</w:t>
      </w:r>
    </w:p>
    <w:p>
      <w:r>
        <w:t>Page: 2, Content: Add'l Statements &amp; From Whom, Confidence: None</w:t>
      </w:r>
    </w:p>
    <w:p>
      <w:r>
        <w:t>Page: 2, Content: Comments, Confidence: None</w:t>
      </w:r>
    </w:p>
    <w:p>
      <w:r>
        <w:t>Page: 2, Content: Affidavit, Confidence: None</w:t>
      </w:r>
    </w:p>
    <w:p>
      <w:r>
        <w:t>Page: 2, Content: -, Confidence: None</w:t>
      </w:r>
    </w:p>
    <w:p>
      <w:r>
        <w:t>Page: 2, Content: 1, Confidence: None</w:t>
      </w:r>
    </w:p>
    <w:p>
      <w:r>
        <w:t>Page: 2, Content: NAME, Confidence: None</w:t>
      </w:r>
    </w:p>
    <w:p>
      <w:r>
        <w:t>Page: 2, Content: Search or Arrest War., Confidence: None</w:t>
      </w:r>
    </w:p>
    <w:p>
      <w:r>
        <w:t>Page: 2, Content: 1) NEH BETTY, Confidence: None</w:t>
      </w:r>
    </w:p>
    <w:p>
      <w:r>
        <w:t>Page: 2, Content: 12), Confidence: None</w:t>
      </w:r>
    </w:p>
    <w:p>
      <w:r>
        <w:t>Page: 2, Content: Cover Report, Confidence: None</w:t>
      </w:r>
    </w:p>
    <w:p>
      <w:r>
        <w:t>Page: 2, Content: Rap Sheet (B of 1) &amp; mug, Confidence: None</w:t>
      </w:r>
    </w:p>
    <w:p>
      <w:r>
        <w:t>Page: 2, Content: 31, Confidence: None</w:t>
      </w:r>
    </w:p>
    <w:p>
      <w:r>
        <w:t>Page: 2, Content: Picture of Scene, Confidence: None</w:t>
      </w:r>
    </w:p>
    <w:p>
      <w:r>
        <w:t>Page: 2, Content: F.I.R., Confidence: None</w:t>
      </w:r>
    </w:p>
    <w:p>
      <w:r>
        <w:t>Page: 2, Content: DX, Confidence: None</w:t>
      </w:r>
    </w:p>
    <w:p>
      <w:r>
        <w:t>Page: 2, Content: Evidence Rec. Slip, Confidence: None</w:t>
      </w:r>
    </w:p>
    <w:p>
      <w:r>
        <w:t>Page: 2, Content: [6), Confidence: None</w:t>
      </w:r>
    </w:p>
    <w:p>
      <w:r>
        <w:t>Page: 2, Content: Coroner's Report, Confidence: None</w:t>
      </w:r>
    </w:p>
    <w:p>
      <w:r>
        <w:t>Page: 2, Content: 7), Confidence: None</w:t>
      </w:r>
    </w:p>
    <w:p>
      <w:r>
        <w:t>Page: 2, Content: Other Info. (To Wit), Confidence: None</w:t>
      </w:r>
    </w:p>
    <w:p>
      <w:r>
        <w:t>Page: 2, Content: 181, Confidence: None</w:t>
      </w:r>
    </w:p>
    <w:p>
      <w:r>
        <w:t>Page: 2, Content: DEPUTY SUBMITTING, Confidence: None</w:t>
      </w:r>
    </w:p>
    <w:p>
      <w:r>
        <w:t>Page: 2, Content: ASSISTANT DISTRICT ATTORNEY, Confidence: None</w:t>
      </w:r>
    </w:p>
    <w:p>
      <w:r>
        <w:t>Page: 2, Content: Shirley 6. Wimberlyd, Confidence: None</w:t>
      </w:r>
    </w:p>
    <w:p>
      <w:r>
        <w:t>Page: 2, Content: .. 2.25, Confidence: None</w:t>
      </w:r>
    </w:p>
    <w:p>
      <w:r>
        <w:t>Page: 1, Content: :, Confidence: None</w:t>
      </w:r>
    </w:p>
    <w:p>
      <w:r>
        <w:t>Page: 1, Content: ---, Confidence: None</w:t>
      </w:r>
    </w:p>
    <w:p>
      <w:r>
        <w:t>Page: 1, Content: Item, Confidence: None</w:t>
      </w:r>
    </w:p>
    <w:p>
      <w:r>
        <w:t>Page: 1, Content: B- 15145- 80, Confidence: None</w:t>
      </w:r>
    </w:p>
    <w:p>
      <w:r>
        <w:t>Page: 1, Content: JEFFERSON PARISH SHERIFF'S OFFICE, Confidence: None</w:t>
      </w:r>
    </w:p>
    <w:p>
      <w:r>
        <w:t>Page: 1, Content: GRETNA, LOUISIANA, Confidence: None</w:t>
      </w:r>
    </w:p>
    <w:p>
      <w:r>
        <w:t>Page: 1, Content: ..-.. ., Confidence: None</w:t>
      </w:r>
    </w:p>
    <w:p>
      <w:r>
        <w:t>Page: 1, Content: RIGHTS OF ARRESTEE OR SUSPECTS, Confidence: None</w:t>
      </w:r>
    </w:p>
    <w:p>
      <w:r>
        <w:t>Page: 1, Content: DAY THURS, Confidence: None</w:t>
      </w:r>
    </w:p>
    <w:p>
      <w:r>
        <w:t>Page: 1, Content: DATE: FEB80, Confidence: None</w:t>
      </w:r>
    </w:p>
    <w:p>
      <w:r>
        <w:t>Page: 1, Content: TIME 1:30 AM, Confidence: None</w:t>
      </w:r>
    </w:p>
    <w:p>
      <w:r>
        <w:t>Page: 1, Content: LOCATION C.I.D. 200 HPLors Al guna, Confidence: None</w:t>
      </w:r>
    </w:p>
    <w:p>
      <w:r>
        <w:t>Page: 1, Content: TH 12/12/59 AGE 20, Confidence: None</w:t>
      </w:r>
    </w:p>
    <w:p>
      <w:r>
        <w:t>Page: 1, Content: NAME, Confidence: None</w:t>
      </w:r>
    </w:p>
    <w:p>
      <w:r>
        <w:t>Page: 1, Content: Alexanax Malcolm J. JR., Confidence: None</w:t>
      </w:r>
    </w:p>
    <w:p>
      <w:r>
        <w:t>Page: 1, Content: RACE NEGRO, Confidence: None</w:t>
      </w:r>
    </w:p>
    <w:p>
      <w:r>
        <w:t>Page: 1, Content: ADDRESS, Confidence: None</w:t>
      </w:r>
    </w:p>
    <w:p>
      <w:r>
        <w:t>Page: 1, Content: 224 CORETTA, Aunsale, DE., Confidence: None</w:t>
      </w:r>
    </w:p>
    <w:p>
      <w:r>
        <w:t>Page: 1, Content: EDUCATION, Confidence: None</w:t>
      </w:r>
    </w:p>
    <w:p>
      <w:r>
        <w:t>Page: 1, Content: 11th geade AT EMELT Xteja, Confidence: None</w:t>
      </w:r>
    </w:p>
    <w:p>
      <w:r>
        <w:t>Page: 1, Content: X, Confidence: None</w:t>
      </w:r>
    </w:p>
    <w:p>
      <w:r>
        <w:t>Page: 1, Content: YOU ARE UNDER ARREST FOR AND WILL BE CHARGED WITH VIOLATION OF:, Confidence: None</w:t>
      </w:r>
    </w:p>
    <w:p>
      <w:r>
        <w:t>Page: 1, Content: YOU ARE UNDER INVESTIGATION RELATIVE TO:, Confidence: None</w:t>
      </w:r>
    </w:p>
    <w:p>
      <w:r>
        <w:t>Page: 1, Content: R$ 14:40, Confidence: None</w:t>
      </w:r>
    </w:p>
    <w:p>
      <w:r>
        <w:t>Page: 1, Content: RELATIVE TO, Confidence: None</w:t>
      </w:r>
    </w:p>
    <w:p>
      <w:r>
        <w:t>Page: 1, Content: AGGKTUATED, Confidence: None</w:t>
      </w:r>
    </w:p>
    <w:p>
      <w:r>
        <w:t>Page: 1, Content: 0021711, Confidence: None</w:t>
      </w:r>
    </w:p>
    <w:p>
      <w:r>
        <w:t>Page: 1, Content: BEFORE WE ASK YOU ANY QUESTIONS. YOU MUST UNDERSTAND YOUR RIGHTS., Confidence: None</w:t>
      </w:r>
    </w:p>
    <w:p>
      <w:r>
        <w:t>Page: 1, Content: 20Z YOU HAVE THE RIGHT TO REMAIN SILENT., Confidence: None</w:t>
      </w:r>
    </w:p>
    <w:p>
      <w:r>
        <w:t>Page: 1, Content: 27ANYTHING YOU SAY CAN AND WILL BE USED AGAINST YOU IN COURT., Confidence: None</w:t>
      </w:r>
    </w:p>
    <w:p>
      <w:r>
        <w:t>Page: 1, Content: 27 YOU HAVE THE RIGHT TO TALK WITH A LAWYER FOR ADVICE BEFORE WE ASK YOU ANY QUESTIONS, Confidence: None</w:t>
      </w:r>
    </w:p>
    <w:p>
      <w:r>
        <w:t>Page: 1, Content: AND TO HAVE HIM WITH YOU DURING QUESTIONING., Confidence: None</w:t>
      </w:r>
    </w:p>
    <w:p>
      <w:r>
        <w:t>Page: 1, Content: IF YOU CANNOT AFFORD A LAWYER, ONE WILL BE APPOINTED FOR YOU BEFORE ANY QUESTIONING IF, Confidence: None</w:t>
      </w:r>
    </w:p>
    <w:p>
      <w:r>
        <w:t>Page: 1, Content: YOU WISH., Confidence: None</w:t>
      </w:r>
    </w:p>
    <w:p>
      <w:r>
        <w:t>Page: 1, Content: 21, Confidence: None</w:t>
      </w:r>
    </w:p>
    <w:p>
      <w:r>
        <w:t>Page: 1, Content: IF YOU DECIDE TO ANSWER QUESTIONS NOW WITHOUT A LAWYER PRESENT. YOU WILL STILL HAVE, Confidence: None</w:t>
      </w:r>
    </w:p>
    <w:p>
      <w:r>
        <w:t>Page: 1, Content: THE RIGHT TO STOP ANSWERING AT ANY TIME UNTIL YOU TALK TO A LAWYER., Confidence: None</w:t>
      </w:r>
    </w:p>
    <w:p>
      <w:r>
        <w:t>Page: 1, Content: " I have read this statement of my right", Confidence: None</w:t>
      </w:r>
    </w:p>
    <w:p>
      <w:r>
        <w:t>Page: 1, Content: X Malalien lex ander, Confidence: None</w:t>
      </w:r>
    </w:p>
    <w:p>
      <w:r>
        <w:t>Page: 1, Content: :, Confidence: None</w:t>
      </w:r>
    </w:p>
    <w:p>
      <w:r>
        <w:t>Page: 1, Content: This statement of my rights has been read to use by the undersigned Officer, Confidence: None</w:t>
      </w:r>
    </w:p>
    <w:p>
      <w:r>
        <w:t>Page: 1, Content: :, Confidence: None</w:t>
      </w:r>
    </w:p>
    <w:p>
      <w:r>
        <w:t>Page: 1, Content: WAIVER OF RIGHTS, Confidence: None</w:t>
      </w:r>
    </w:p>
    <w:p>
      <w:r>
        <w:t>Page: 1, Content: I understand what my rights are. I am willing to make a statement and answer questions. I do not want a lawyer at, Confidence: None</w:t>
      </w:r>
    </w:p>
    <w:p>
      <w:r>
        <w:t>Page: 1, Content: this time. I understand and know what I am doing. No promises or threats have been made to me and no pressure or, Confidence: None</w:t>
      </w:r>
    </w:p>
    <w:p>
      <w:r>
        <w:t>Page: 1, Content: coercion of any kind has been used against me., Confidence: None</w:t>
      </w:r>
    </w:p>
    <w:p>
      <w:r>
        <w:t>Page: 1, Content: WITNESS:, Confidence: None</w:t>
      </w:r>
    </w:p>
    <w:p>
      <w:r>
        <w:t>Page: 1, Content: WITNESS:, Confidence: None</w:t>
      </w:r>
    </w:p>
    <w:p>
      <w:r>
        <w:t>Page: 1, Content: (ACCUSED), Confidence: None</w:t>
      </w:r>
    </w:p>
    <w:p>
      <w:r>
        <w:t>Page: 1, Content: 1, Confidence: None</w:t>
      </w:r>
    </w:p>
    <w:p>
      <w:r>
        <w:t>Page: 1, Content: JPSO 2.02, Confidence: None</w:t>
      </w:r>
    </w:p>
    <w:p>
      <w:r>
        <w:t>Page: 2, Content: FERSON PARISH SHERI Y S OFFICE, Confidence: None</w:t>
      </w:r>
    </w:p>
    <w:p>
      <w:r>
        <w:t>Page: 2, Content: GRETNA TA, Confidence: None</w:t>
      </w:r>
    </w:p>
    <w:p>
      <w:r>
        <w:t>Page: 2, Content: ARREST REGISTER _ COURT DISPOSITION FOR R &amp; I COPY, Confidence: None</w:t>
      </w:r>
    </w:p>
    <w:p>
      <w:r>
        <w:t>Page: 2, Content: CBOOK, Confidence: None</w:t>
      </w:r>
    </w:p>
    <w:p>
      <w:r>
        <w:t>Page: 2, Content: --....., Confidence: None</w:t>
      </w:r>
    </w:p>
    <w:p>
      <w:r>
        <w:t>Page: 2, Content: ARRESTEE DATA WARE, Confidence: None</w:t>
      </w:r>
    </w:p>
    <w:p>
      <w:r>
        <w:t>Page: 2, Content: CESTE, Confidence: None</w:t>
      </w:r>
    </w:p>
    <w:p>
      <w:r>
        <w:t>Page: 2, Content: CALEX, Confidence: None</w:t>
      </w:r>
    </w:p>
    <w:p>
      <w:r>
        <w:t>Page: 2, Content: MALCOLM:, Confidence: None</w:t>
      </w:r>
    </w:p>
    <w:p>
      <w:r>
        <w:t>Page: 2, Content: DR, Confidence: None</w:t>
      </w:r>
    </w:p>
    <w:p>
      <w:r>
        <w:t>Page: 2, Content: YEAR, Confidence: None</w:t>
      </w:r>
    </w:p>
    <w:p>
      <w:r>
        <w:t>Page: 2, Content: :, Confidence: None</w:t>
      </w:r>
    </w:p>
    <w:p>
      <w:r>
        <w:t>Page: 2, Content: NESTLE ADOMESS, Confidence: None</w:t>
      </w:r>
    </w:p>
    <w:p>
      <w:r>
        <w:t>Page: 2, Content: h:€224, Confidence: None</w:t>
      </w:r>
    </w:p>
    <w:p>
      <w:r>
        <w:t>Page: 2, Content: CORETTA", Confidence: None</w:t>
      </w:r>
    </w:p>
    <w:p>
      <w:r>
        <w:t>Page: 2, Content: AVONDALE, Confidence: None</w:t>
      </w:r>
    </w:p>
    <w:p>
      <w:r>
        <w:t>Page: 2, Content: STATE, Confidence: None</w:t>
      </w:r>
    </w:p>
    <w:p>
      <w:r>
        <w:t>Page: 2, Content: OCCUPATION, Confidence: None</w:t>
      </w:r>
    </w:p>
    <w:p>
      <w:r>
        <w:t>Page: 2, Content: CARPENTER, Confidence: None</w:t>
      </w:r>
    </w:p>
    <w:p>
      <w:r>
        <w:t>Page: 2, Content: NONE, Confidence: None</w:t>
      </w:r>
    </w:p>
    <w:p>
      <w:r>
        <w:t>Page: 2, Content: !, Confidence: None</w:t>
      </w:r>
    </w:p>
    <w:p>
      <w:r>
        <w:t>Page: 2, Content: MARITAL STATUS, Confidence: None</w:t>
      </w:r>
    </w:p>
    <w:p>
      <w:r>
        <w:t>Page: 2, Content: SINGLE, Confidence: None</w:t>
      </w:r>
    </w:p>
    <w:p>
      <w:r>
        <w:t>Page: 2, Content: :, Confidence: None</w:t>
      </w:r>
    </w:p>
    <w:p>
      <w:r>
        <w:t>Page: 2, Content: TABLAS NAME, Confidence: None</w:t>
      </w:r>
    </w:p>
    <w:p>
      <w:r>
        <w:t>Page: 2, Content: 437155789, Confidence: None</w:t>
      </w:r>
    </w:p>
    <w:p>
      <w:r>
        <w:t>Page: 2, Content: OPERATOR, Confidence: None</w:t>
      </w:r>
    </w:p>
    <w:p>
      <w:r>
        <w:t>Page: 2, Content: 4858, Confidence: None</w:t>
      </w:r>
    </w:p>
    <w:p>
      <w:r>
        <w:t>Page: 2, Content: APTOOS - FIC, Confidence: None</w:t>
      </w:r>
    </w:p>
    <w:p>
      <w:r>
        <w:t>Page: 2, Content: . # TUUMED DESCENE BY WHOM AND. W. TREATED. F.INTOXICATED DESCHNE TO WHAT DEGREE, Confidence: None</w:t>
      </w:r>
    </w:p>
    <w:p>
      <w:r>
        <w:t>Page: 2, Content: REBOOKED, Confidence: None</w:t>
      </w:r>
    </w:p>
    <w:p>
      <w:r>
        <w:t>Page: 2, Content: AD, Confidence: None</w:t>
      </w:r>
    </w:p>
    <w:p>
      <w:r>
        <w:t>Page: 2, Content: VEHICLE AVOIVED, Confidence: None</w:t>
      </w:r>
    </w:p>
    <w:p>
      <w:r>
        <w:t>Page: 2, Content: UCENSE NUMMER. ., Confidence: None</w:t>
      </w:r>
    </w:p>
    <w:p>
      <w:r>
        <w:t>Page: 2, Content: : DC. sr., Confidence: None</w:t>
      </w:r>
    </w:p>
    <w:p>
      <w:r>
        <w:t>Page: 2, Content: VEN. YR., Confidence: None</w:t>
      </w:r>
    </w:p>
    <w:p>
      <w:r>
        <w:t>Page: 2, Content: MAKE, Confidence: None</w:t>
      </w:r>
    </w:p>
    <w:p>
      <w:r>
        <w:t>Page: 2, Content: MODEL, Confidence: None</w:t>
      </w:r>
    </w:p>
    <w:p>
      <w:r>
        <w:t>Page: 2, Content: TYPE, Confidence: None</w:t>
      </w:r>
    </w:p>
    <w:p>
      <w:r>
        <w:t>Page: 2, Content: COLOR, Confidence: None</w:t>
      </w:r>
    </w:p>
    <w:p>
      <w:r>
        <w:t>Page: 2, Content: VENWCLE IDENTIFICATION NUMBER., Confidence: None</w:t>
      </w:r>
    </w:p>
    <w:p>
      <w:r>
        <w:t>Page: 2, Content: ARREST·DATA, Confidence: None</w:t>
      </w:r>
    </w:p>
    <w:p>
      <w:r>
        <w:t>Page: 2, Content: ,LOCATION OF ANEST, Confidence: None</w:t>
      </w:r>
    </w:p>
    <w:p>
      <w:r>
        <w:t>Page: 2, Content: 100, Confidence: None</w:t>
      </w:r>
    </w:p>
    <w:p>
      <w:r>
        <w:t>Page: 2, Content: DOLHONDE, Confidence: None</w:t>
      </w:r>
    </w:p>
    <w:p>
      <w:r>
        <w:t>Page: 2, Content: ARRESTING OFFICER'S NAME .., Confidence: None</w:t>
      </w:r>
    </w:p>
    <w:p>
      <w:r>
        <w:t>Page: 2, Content: :DENOUX. .., Confidence: None</w:t>
      </w:r>
    </w:p>
    <w:p>
      <w:r>
        <w:t>Page: 2, Content: 0, Confidence: None</w:t>
      </w:r>
    </w:p>
    <w:p>
      <w:r>
        <w:t>Page: 2, Content: TRANSPORTING OFFICER'S NAME, Confidence: None</w:t>
      </w:r>
    </w:p>
    <w:p>
      <w:r>
        <w:t>Page: 2, Content: INONE, Confidence: None</w:t>
      </w:r>
    </w:p>
    <w:p>
      <w:r>
        <w:t>Page: 2, Content: NONE, Confidence: None</w:t>
      </w:r>
    </w:p>
    <w:p>
      <w:r>
        <w:t>Page: 2, Content: :* 2500., Confidence: None</w:t>
      </w:r>
    </w:p>
    <w:p>
      <w:r>
        <w:t>Page: 2, Content: DATE OF ARREST | TUME, Confidence: None</w:t>
      </w:r>
    </w:p>
    <w:p>
      <w:r>
        <w:t>Page: 2, Content: 032786, Confidence: None</w:t>
      </w:r>
    </w:p>
    <w:p>
      <w:r>
        <w:t>Page: 2, Content: OFFICER'S SER., Confidence: None</w:t>
      </w:r>
    </w:p>
    <w:p>
      <w:r>
        <w:t>Page: 2, Content: 545 ., Confidence: None</w:t>
      </w:r>
    </w:p>
    <w:p>
      <w:r>
        <w:t>Page: 2, Content: 524, Confidence: None</w:t>
      </w:r>
    </w:p>
    <w:p>
      <w:r>
        <w:t>Page: 2, Content: OFFICER'S SER., Confidence: None</w:t>
      </w:r>
    </w:p>
    <w:p>
      <w:r>
        <w:t>Page: 2, Content: KO38937, Confidence: None</w:t>
      </w:r>
    </w:p>
    <w:p>
      <w:r>
        <w:t>Page: 2, Content: 801220, Confidence: None</w:t>
      </w:r>
    </w:p>
    <w:p>
      <w:r>
        <w:t>Page: 2, Content: CHARGES AND COURT SCHEDULE, Confidence: None</w:t>
      </w:r>
    </w:p>
    <w:p>
      <w:r>
        <w:t>Page: 2, Content: ORDINANCE STATUTE NO., Confidence: None</w:t>
      </w:r>
    </w:p>
    <w:p>
      <w:r>
        <w:t>Page: 2, Content: 801260, Confidence: None</w:t>
      </w:r>
    </w:p>
    <w:p>
      <w:r>
        <w:t>Page: 2, Content: NHDAVIT NO., Confidence: None</w:t>
      </w:r>
    </w:p>
    <w:p>
      <w:r>
        <w:t>Page: 2, Content: AGGRAVATED RAPE FOR ADDITIONAL CHARGES SEE SUPPLEMENTARY., Confidence: None</w:t>
      </w:r>
    </w:p>
    <w:p>
      <w:r>
        <w:t>Page: 2, Content: RELATIVE TO, Confidence: None</w:t>
      </w:r>
    </w:p>
    <w:p>
      <w:r>
        <w:t>Page: 2, Content: FIRF.14-42, Confidence: None</w:t>
      </w:r>
    </w:p>
    <w:p>
      <w:r>
        <w:t>Page: 2, Content: AGGRAVATED RAPE/ KM, Confidence: None</w:t>
      </w:r>
    </w:p>
    <w:p>
      <w:r>
        <w:t>Page: 2, Content: RS 14-12, Confidence: None</w:t>
      </w:r>
    </w:p>
    <w:p>
      <w:r>
        <w:t>Page: 2, Content: AGGRAVATED BATTERY, Confidence: None</w:t>
      </w:r>
    </w:p>
    <w:p>
      <w:r>
        <w:t>Page: 2, Content: $14-34, Confidence: None</w:t>
      </w:r>
    </w:p>
    <w:p>
      <w:r>
        <w:t>Page: 2, Content: KURT OF TRIAL, Confidence: None</w:t>
      </w:r>
    </w:p>
    <w:p>
      <w:r>
        <w:t>Page: 2, Content: i. SECTION .., Confidence: None</w:t>
      </w:r>
    </w:p>
    <w:p>
      <w:r>
        <w:t>Page: 2, Content: DATE OF TRIAL, Confidence: None</w:t>
      </w:r>
    </w:p>
    <w:p>
      <w:r>
        <w:t>Page: 2, Content: :, Confidence: None</w:t>
      </w:r>
    </w:p>
    <w:p>
      <w:r>
        <w:t>Page: 2, Content: :, Confidence: None</w:t>
      </w:r>
    </w:p>
    <w:p>
      <w:r>
        <w:t>Page: 2, Content: i, Confidence: None</w:t>
      </w:r>
    </w:p>
    <w:p>
      <w:r>
        <w:t>Page: 2, Content: .TIME OF TRIAL, Confidence: None</w:t>
      </w:r>
    </w:p>
    <w:p>
      <w:r>
        <w:t>Page: 2, Content: OFFENSE DATA, Confidence: None</w:t>
      </w:r>
    </w:p>
    <w:p>
      <w:r>
        <w:t>Page: 2, Content: 110,000/c, Confidence: None</w:t>
      </w:r>
    </w:p>
    <w:p>
      <w:r>
        <w:t>Page: 2, Content: LOCATION OF OFFEN, Confidence: None</w:t>
      </w:r>
    </w:p>
    <w:p>
      <w:r>
        <w:t>Page: 2, Content: 3/28/80, Confidence: None</w:t>
      </w:r>
    </w:p>
    <w:p>
      <w:r>
        <w:t>Page: 2, Content: DATE OF QUEENS, Confidence: None</w:t>
      </w:r>
    </w:p>
    <w:p>
      <w:r>
        <w:t>Page: 2, Content: Is beer, Confidence: None</w:t>
      </w:r>
    </w:p>
    <w:p>
      <w:r>
        <w:t>Page: 2, Content: COM, Confidence: None</w:t>
      </w:r>
    </w:p>
    <w:p>
      <w:r>
        <w:t>Page: 2, Content: OR, Confidence: None</w:t>
      </w:r>
    </w:p>
    <w:p>
      <w:r>
        <w:t>Page: 2, Content: THESCESA NAME, Confidence: None</w:t>
      </w:r>
    </w:p>
    <w:p>
      <w:r>
        <w:t>Page: 2, Content: BERET, Confidence: None</w:t>
      </w:r>
    </w:p>
    <w:p>
      <w:r>
        <w:t>Page: 2, Content: ADO, Confidence: None</w:t>
      </w:r>
    </w:p>
    <w:p>
      <w:r>
        <w:t>Page: 2, Content: 20TH, Confidence: None</w:t>
      </w:r>
    </w:p>
    <w:p>
      <w:r>
        <w:t>Page: 2, Content: COMPLAINANTS OR WITNESSES " NAME ", Confidence: None</w:t>
      </w:r>
    </w:p>
    <w:p>
      <w:r>
        <w:t>Page: 2, Content: GRETNA, Confidence: None</w:t>
      </w:r>
    </w:p>
    <w:p>
      <w:r>
        <w:t>Page: 2, Content: I RACE, Confidence: None</w:t>
      </w:r>
    </w:p>
    <w:p>
      <w:r>
        <w:t>Page: 2, Content: . SEX, Confidence: None</w:t>
      </w:r>
    </w:p>
    <w:p>
      <w:r>
        <w:t>Page: 2, Content: KTH. DATE:, Confidence: None</w:t>
      </w:r>
    </w:p>
    <w:p>
      <w:r>
        <w:t>Page: 2, Content: ADDRESS ., Confidence: None</w:t>
      </w:r>
    </w:p>
    <w:p>
      <w:r>
        <w:t>Page: 2, Content: ar, Confidence: None</w:t>
      </w:r>
    </w:p>
    <w:p>
      <w:r>
        <w:t>Page: 2, Content: :: STATE,, Confidence: None</w:t>
      </w:r>
    </w:p>
    <w:p>
      <w:r>
        <w:t>Page: 2, Content: TELEPHONE NUMBER:, Confidence: None</w:t>
      </w:r>
    </w:p>
    <w:p>
      <w:r>
        <w:t>Page: 2, Content: LINE UP, Confidence: None</w:t>
      </w:r>
    </w:p>
    <w:p>
      <w:r>
        <w:t>Page: 2, Content: 3/31/81, Confidence: None</w:t>
      </w:r>
    </w:p>
    <w:p>
      <w:r>
        <w:t>Page: 2, Content: T. Doc, Confidence: None</w:t>
      </w:r>
    </w:p>
    <w:p>
      <w:r>
        <w:t>Page: 1, Content: EMMENT REPORT, Confidence: None</w:t>
      </w:r>
    </w:p>
    <w:p>
      <w:r>
        <w:t>Page: 1, Content: 1. Rex. 7-72, Confidence: None</w:t>
      </w:r>
    </w:p>
    <w:p>
      <w:r>
        <w:t>Page: 1, Content: Natt,Betty Sanchez, Confidence: None</w:t>
      </w:r>
    </w:p>
    <w:p>
      <w:r>
        <w:t>Page: 1, Content: 363 Whitney Avenue, Grietna, Louisiana, Confidence: None</w:t>
      </w:r>
    </w:p>
    <w:p>
      <w:r>
        <w:t>Page: 1, Content: 8 November 79, Confidence: None</w:t>
      </w:r>
    </w:p>
    <w:p>
      <w:r>
        <w:t>Page: 1, Content: 20. November is, Confidence: None</w:t>
      </w:r>
    </w:p>
    <w:p>
      <w:r>
        <w:t>Page: 1, Content: N/A, Confidence: None</w:t>
      </w:r>
    </w:p>
    <w:p>
      <w:r>
        <w:t>Page: 1, Content: 5, Confidence: None</w:t>
      </w:r>
    </w:p>
    <w:p>
      <w:r>
        <w:t>Page: 1, Content: -1, Confidence: None</w:t>
      </w:r>
    </w:p>
    <w:p>
      <w:r>
        <w:t>Page: 1, Content: i, Confidence: None</w:t>
      </w:r>
    </w:p>
    <w:p>
      <w:r>
        <w:t>Page: 1, Content: OTRAPOIS AGEMENT ., Confidence: None</w:t>
      </w:r>
    </w:p>
    <w:p>
      <w:r>
        <w:t>Page: 1, Content: .., Confidence: None</w:t>
      </w:r>
    </w:p>
    <w:p>
      <w:r>
        <w:t>Page: 1, Content: I. mSTREETTORS PER POLLERA, Confidence: None</w:t>
      </w:r>
    </w:p>
    <w:p>
      <w:r>
        <w:t>Page: 1, Content: RS 14:42 Aggravated Rape, Confidence: None</w:t>
      </w:r>
    </w:p>
    <w:p>
      <w:r>
        <w:t>Page: 1, Content: - WHILEWENTAL USAGE., Confidence: None</w:t>
      </w:r>
    </w:p>
    <w:p>
      <w:r>
        <w:t>Page: 1, Content: ., Confidence: None</w:t>
      </w:r>
    </w:p>
    <w:p>
      <w:r>
        <w:t>Page: 1, Content: .., Confidence: None</w:t>
      </w:r>
    </w:p>
    <w:p>
      <w:r>
        <w:t>Page: 1, Content: N/A, Confidence: None</w:t>
      </w:r>
    </w:p>
    <w:p>
      <w:r>
        <w:t>Page: 1, Content: Detective DeNoux interviewed Mrs. B. Neff at the scene and later secured, Confidence: None</w:t>
      </w:r>
    </w:p>
    <w:p>
      <w:r>
        <w:t>Page: 1, Content: a, Confidence: None</w:t>
      </w:r>
    </w:p>
    <w:p>
      <w:r>
        <w:t>Page: 1, Content: written voluntary statement from her at the Criminal Investigations Division,, Confidence: None</w:t>
      </w:r>
    </w:p>
    <w:p>
      <w:r>
        <w:t>Page: 1, Content: Jefferson Parish Sheriff's Office 200 Huey P. Long Avenue, Gretna, Louisiana., Confidence: None</w:t>
      </w:r>
    </w:p>
    <w:p>
      <w:r>
        <w:t>Page: 1, Content: In Mrs. Neff's written statement which consisted of six typewritten pages, which, Confidence: None</w:t>
      </w:r>
    </w:p>
    <w:p>
      <w:r>
        <w:t>Page: 1, Content: is attached to this report and should be considered a part of this report, Mrs., Confidence: None</w:t>
      </w:r>
    </w:p>
    <w:p>
      <w:r>
        <w:t>Page: 1, Content: Neff related the following:, Confidence: None</w:t>
      </w:r>
    </w:p>
    <w:p>
      <w:r>
        <w:t>Page: 1, Content: --, Confidence: None</w:t>
      </w:r>
    </w:p>
    <w:p>
      <w:r>
        <w:t>Page: 1, Content: Mrs. Neff stated she received twelve full years of formal education, Confidence: None</w:t>
      </w:r>
    </w:p>
    <w:p>
      <w:r>
        <w:t>Page: 1, Content: and a high school diploma from Istrouma High School, Baton Rouge., Confidence: None</w:t>
      </w:r>
    </w:p>
    <w:p>
      <w:r>
        <w:t>Page: 1, Content: Louisiana, in 1956 Mrs. Neff added that she is the co-owner of, Confidence: None</w:t>
      </w:r>
    </w:p>
    <w:p>
      <w:r>
        <w:t>Page: 1, Content: Sweet Memories Antique Shop with her ex-husband Jerry Neff of 2508, Confidence: None</w:t>
      </w:r>
    </w:p>
    <w:p>
      <w:r>
        <w:t>Page: 1, Content: W. Friendship Drive, Harvey, Louisiana She stated that Sweet Memories, Confidence: None</w:t>
      </w:r>
    </w:p>
    <w:p>
      <w:r>
        <w:t>Page: 1, Content: ., Confidence: None</w:t>
      </w:r>
    </w:p>
    <w:p>
      <w:r>
        <w:t>Page: 1, Content: had been open for only about three weeks at the time of the incident., Confidence: None</w:t>
      </w:r>
    </w:p>
    <w:p>
      <w:r>
        <w:t>Page: 1, Content: Mrs. Neff gave her present address as 401 20th Street, Apartment # 56, Gretna,, Confidence: None</w:t>
      </w:r>
    </w:p>
    <w:p>
      <w:r>
        <w:t>Page: 1, Content: where she has lived for over a year with her seventeen year old son Derek Neff, Confidence: None</w:t>
      </w:r>
    </w:p>
    <w:p>
      <w:r>
        <w:t>Page: 1, Content: who attends John Ehret High School., Confidence: None</w:t>
      </w:r>
    </w:p>
    <w:p>
      <w:r>
        <w:t>Page: 1, Content: Irs., Confidence: None</w:t>
      </w:r>
    </w:p>
    <w:p>
      <w:r>
        <w:t>Page: 1, Content: F lived previously with her ex-husband, Confidence: None</w:t>
      </w:r>
    </w:p>
    <w:p>
      <w:r>
        <w:t>Page: 1, Content: Jerry Neff .at 2508 W. Friendship Drive, Harvey, since 1969., Confidence: None</w:t>
      </w:r>
    </w:p>
    <w:p>
      <w:r>
        <w:t>Page: 1, Content: Mrs. Neff stated she, Confidence: None</w:t>
      </w:r>
    </w:p>
    <w:p>
      <w:r>
        <w:t>Page: 1, Content: is_divorced from husband Jerry Neff, but maintains a business relationship with him., Confidence: None</w:t>
      </w:r>
    </w:p>
    <w:p>
      <w:r>
        <w:t>Page: 1, Content: Mrs. Neff stated she had been the victim of a sexual attack on the day in, Confidence: None</w:t>
      </w:r>
    </w:p>
    <w:p>
      <w:r>
        <w:t>Page: 1, Content: question, 8 November 1979, and related the following: Mrs. Neff was in her shop, Confidence: None</w:t>
      </w:r>
    </w:p>
    <w:p>
      <w:r>
        <w:t>Page: 1, Content: alone at about 11:30AM when a black male drove up from the south on an orange, Confidence: None</w:t>
      </w:r>
    </w:p>
    <w:p>
      <w:r>
        <w:t>Page: 1, Content: ten speed bicycle and parked the bicycle outside her shop. Mrs. Neff stated the'., Confidence: None</w:t>
      </w:r>
    </w:p>
    <w:p>
      <w:r>
        <w:t>Page: 1, Content: black male entered and looked around. Mrs. Neff stated she walked over to where, Confidence: None</w:t>
      </w:r>
    </w:p>
    <w:p>
      <w:r>
        <w:t>Page: 1, Content: the black male stood, about ten feet from the front door. The black male mentioned, Confidence: None</w:t>
      </w:r>
    </w:p>
    <w:p>
      <w:r>
        <w:t>Page: 1, Content: he was looking for a coffee table. Mrs. Neff stated there was one "outside" and, Confidence: None</w:t>
      </w:r>
    </w:p>
    <w:p>
      <w:r>
        <w:t>Page: 1, Content: -, Confidence: None</w:t>
      </w:r>
    </w:p>
    <w:p>
      <w:r>
        <w:t>Page: 1, Content: CONTINUED., Confidence: None</w:t>
      </w:r>
    </w:p>
    <w:p>
      <w:r>
        <w:t>Page: 1, Content: ......, Confidence: None</w:t>
      </w:r>
    </w:p>
    <w:p>
      <w:r>
        <w:t>Page: 1, Content: .Det. O. DeNoux, Jr., Confidence: None</w:t>
      </w:r>
    </w:p>
    <w:p>
      <w:r>
        <w:t>Page: 1, Content: ATUS [CHECK ONEJ, Confidence: None</w:t>
      </w:r>
    </w:p>
    <w:p>
      <w:r>
        <w:t>Page: 1, Content: PODANE COPY TO:, Confidence: None</w:t>
      </w:r>
    </w:p>
    <w:p>
      <w:r>
        <w:t>Page: 1, Content: DETECTIVE BUREAU, Confidence: None</w:t>
      </w:r>
    </w:p>
    <w:p>
      <w:r>
        <w:t>Page: 1, Content: INTELLIGENCE, Confidence: None</w:t>
      </w:r>
    </w:p>
    <w:p>
      <w:r>
        <w:t>Page: 1, Content: NARCOTICS, Confidence: None</w:t>
      </w:r>
    </w:p>
    <w:p>
      <w:r>
        <w:t>Page: 1, Content: RESCUE, Confidence: None</w:t>
      </w:r>
    </w:p>
    <w:p>
      <w:r>
        <w:t>Page: 1, Content: VICE A, Confidence: None</w:t>
      </w:r>
    </w:p>
    <w:p>
      <w:r>
        <w:t>Page: 1, Content: BENONEYA, Confidence: None</w:t>
      </w:r>
    </w:p>
    <w:p>
      <w:r>
        <w:t>Page: 1, Content: RECORDS &amp; IDENTIFICATION, Confidence: None</w:t>
      </w:r>
    </w:p>
    <w:p>
      <w:r>
        <w:t>Page: 2, Content: 72, Confidence: None</w:t>
      </w:r>
    </w:p>
    <w:p>
      <w:r>
        <w:t>Page: 2, Content: Avenue,"Gratoa, Confidence: None</w:t>
      </w:r>
    </w:p>
    <w:p>
      <w:r>
        <w:t>Page: 2, Content: Louisiana, Confidence: None</w:t>
      </w:r>
    </w:p>
    <w:p>
      <w:r>
        <w:t>Page: 2, Content: 6, Confidence: None</w:t>
      </w:r>
    </w:p>
    <w:p>
      <w:r>
        <w:t>Page: 2, Content: -, Confidence: None</w:t>
      </w:r>
    </w:p>
    <w:p>
      <w:r>
        <w:t>Page: 2, Content: Sanchez, Confidence: None</w:t>
      </w:r>
    </w:p>
    <w:p>
      <w:r>
        <w:t>Page: 2, Content: 8 November 79, Confidence: None</w:t>
      </w:r>
    </w:p>
    <w:p>
      <w:r>
        <w:t>Page: 2, Content: r:79, Confidence: None</w:t>
      </w:r>
    </w:p>
    <w:p>
      <w:r>
        <w:t>Page: 2, Content: RS 14:42 Aggravated Rape, Confidence: None</w:t>
      </w:r>
    </w:p>
    <w:p>
      <w:r>
        <w:t>Page: 2, Content: ., Confidence: None</w:t>
      </w:r>
    </w:p>
    <w:p>
      <w:r>
        <w:t>Page: 2, Content: N/A, Confidence: None</w:t>
      </w:r>
    </w:p>
    <w:p>
      <w:r>
        <w:t>Page: 2, Content: attempted to walk out when the black male grabbed her from behind, put his hand over, Confidence: None</w:t>
      </w:r>
    </w:p>
    <w:p>
      <w:r>
        <w:t>Page: 2, Content: her mouth and put a gun to her head., Confidence: None</w:t>
      </w:r>
    </w:p>
    <w:p>
      <w:r>
        <w:t>Page: 2, Content: ., Confidence: None</w:t>
      </w:r>
    </w:p>
    <w:p>
      <w:r>
        <w:t>Page: 2, Content: Mrs. Neff described the gun as a small caliber silver revolver, but stated it, Confidence: None</w:t>
      </w:r>
    </w:p>
    <w:p>
      <w:r>
        <w:t>Page: 2, Content: was not a "snub nose".Mrs. Neff stated the black male told her "Don't fight me",, Confidence: None</w:t>
      </w:r>
    </w:p>
    <w:p>
      <w:r>
        <w:t>Page: 2, Content: ::*, Confidence: None</w:t>
      </w:r>
    </w:p>
    <w:p>
      <w:r>
        <w:t>Page: 2, Content: but Mrs. Neff pulled free only to have the black male grab her again and carry her, Confidence: None</w:t>
      </w:r>
    </w:p>
    <w:p>
      <w:r>
        <w:t>Page: 2, Content: `to the rear bathroom. Mrs. Neff stated that the black male told her to"Pull your, Confidence: None</w:t>
      </w:r>
    </w:p>
    <w:p>
      <w:r>
        <w:t>Page: 2, Content: clothes off" and forced her to the floor, face down, pressing the gun to her head, Confidence: None</w:t>
      </w:r>
    </w:p>
    <w:p>
      <w:r>
        <w:t>Page: 2, Content: and raped her. After a few minutes the phoneain the shop began to ring and the, Confidence: None</w:t>
      </w:r>
    </w:p>
    <w:p>
      <w:r>
        <w:t>Page: 2, Content: 1, Confidence: None</w:t>
      </w:r>
    </w:p>
    <w:p>
      <w:r>
        <w:t>Page: 2, Content: black male stood Mrs. Neff.up, put his arm around her neck with the gun still, Confidence: None</w:t>
      </w:r>
    </w:p>
    <w:p>
      <w:r>
        <w:t>Page: 2, Content: pressed against her head and walked her out into the shop to answer the phone., Confidence: None</w:t>
      </w:r>
    </w:p>
    <w:p>
      <w:r>
        <w:t>Page: 2, Content: Mrs. Neff stated she talked, briefly to a girl named Mary (last name unknown) who, Confidence: None</w:t>
      </w:r>
    </w:p>
    <w:p>
      <w:r>
        <w:t>Page: 2, Content: "cleans up at Neff's Restaurant" about deliveries at Neff's that day. Mrs. Neff, Confidence: None</w:t>
      </w:r>
    </w:p>
    <w:p>
      <w:r>
        <w:t>Page: 2, Content: stated the conversation was brief and she did not hint anything to Mary., Confidence: None</w:t>
      </w:r>
    </w:p>
    <w:p>
      <w:r>
        <w:t>Page: 2, Content: Mrs. Neff stated that the black male asked about money then and was told she, Confidence: None</w:t>
      </w:r>
    </w:p>
    <w:p>
      <w:r>
        <w:t>Page: 2, Content: had none. The black male then took Mrs. Neff back into the bathroom where he raped, Confidence: None</w:t>
      </w:r>
    </w:p>
    <w:p>
      <w:r>
        <w:t>Page: 2, Content: her again, again forcing her face down. Mrs. Neff added that the perpetrator then, Confidence: None</w:t>
      </w:r>
    </w:p>
    <w:p>
      <w:r>
        <w:t>Page: 2, Content: told her to take off all her clothes which he took with him as he exited the, Confidence: None</w:t>
      </w:r>
    </w:p>
    <w:p>
      <w:r>
        <w:t>Page: 2, Content: bathroom door. The perpetrator moved some of the "cleaning equipment" against the, Confidence: None</w:t>
      </w:r>
    </w:p>
    <w:p>
      <w:r>
        <w:t>Page: 2, Content: bathroom door and threw Mrs. Neff's clothes in the store room before he departed., Confidence: None</w:t>
      </w:r>
    </w:p>
    <w:p>
      <w:r>
        <w:t>Page: 2, Content: Mrs. Neff stated she waited a few minutes then simply pulled the bathroom, Confidence: None</w:t>
      </w:r>
    </w:p>
    <w:p>
      <w:r>
        <w:t>Page: 2, Content: door open, said door opened into the bathroom so the machinery moved in front of it, Confidence: None</w:t>
      </w:r>
    </w:p>
    <w:p>
      <w:r>
        <w:t>Page: 2, Content: by the perpetrator did not block the door. Mrs. Neff said she then climbed over the, Confidence: None</w:t>
      </w:r>
    </w:p>
    <w:p>
      <w:r>
        <w:t>Page: 2, Content: machinery and dressed herself before calling the police., Confidence: None</w:t>
      </w:r>
    </w:p>
    <w:p>
      <w:r>
        <w:t>Page: 2, Content: ., Confidence: None</w:t>
      </w:r>
    </w:p>
    <w:p>
      <w:r>
        <w:t>Page: 2, Content: CONTINUED., Confidence: None</w:t>
      </w:r>
    </w:p>
    <w:p>
      <w:r>
        <w:t>Page: 2, Content: VING OFFICER, Confidence: None</w:t>
      </w:r>
    </w:p>
    <w:p>
      <w:r>
        <w:t>Page: 2, Content: Det. O.DeNoux, Jr., Confidence: None</w:t>
      </w:r>
    </w:p>
    <w:p>
      <w:r>
        <w:t>Page: 2, Content: 4, Confidence: None</w:t>
      </w:r>
    </w:p>
    <w:p>
      <w:r>
        <w:t>Page: 2, Content: H. STATUS (ENNEK ONE), Confidence: None</w:t>
      </w:r>
    </w:p>
    <w:p>
      <w:r>
        <w:t>Page: 2, Content: RECORDS &amp; IDENTIFIC CHON", Confidence: None</w:t>
      </w:r>
    </w:p>
    <w:p>
      <w:r>
        <w:t>Page: 2, Content: 1. FORWARD COPY TO!, Confidence: None</w:t>
      </w:r>
    </w:p>
    <w:p>
      <w:r>
        <w:t>Page: 2, Content: . DETECTIVE BUREAU, Confidence: None</w:t>
      </w:r>
    </w:p>
    <w:p>
      <w:r>
        <w:t>Page: 2, Content: INTELLIGENCE, Confidence: None</w:t>
      </w:r>
    </w:p>
    <w:p>
      <w:r>
        <w:t>Page: 2, Content: NARCOTICS', Confidence: None</w:t>
      </w:r>
    </w:p>
    <w:p>
      <w:r>
        <w:t>Page: 2, Content: RESCUE, Confidence: None</w:t>
      </w:r>
    </w:p>
    <w:p>
      <w:r>
        <w:t>Page: 2, Content: EVICE:, Confidence: None</w:t>
      </w:r>
    </w:p>
    <w:p>
      <w:r>
        <w:t>Page: 2, Content: NONE",, Confidence: None</w:t>
      </w:r>
    </w:p>
    <w:p>
      <w:r>
        <w:t>Page: 2, Content: 000000, Confidence: None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