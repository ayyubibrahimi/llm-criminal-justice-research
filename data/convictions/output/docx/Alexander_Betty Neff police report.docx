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Page: 1, Content: - ., Confidence: None</w:t>
      </w:r>
    </w:p>
    <w:p>
      <w:r>
        <w:t>Page: 1, Content: - .., Confidence: None</w:t>
      </w:r>
    </w:p>
    <w:p>
      <w:r>
        <w:t>Page: 1, Content: ........., Confidence: None</w:t>
      </w:r>
    </w:p>
    <w:p>
      <w:r>
        <w:t>Page: 1, Content: :, Confidence: None</w:t>
      </w:r>
    </w:p>
    <w:p>
      <w:r>
        <w:t>Page: 1, Content: Neff Batty Sanchez, Confidence: None</w:t>
      </w:r>
    </w:p>
    <w:p>
      <w:r>
        <w:t>Page: 1, Content: 211123973-79, Confidence: None</w:t>
      </w:r>
    </w:p>
    <w:p>
      <w:r>
        <w:t>Page: 1, Content: 363 Whitney Avenue, Gratna,Louisiana, Confidence: None</w:t>
      </w:r>
    </w:p>
    <w:p>
      <w:r>
        <w:t>Page: 1, Content: 20 November 79, Confidence: None</w:t>
      </w:r>
    </w:p>
    <w:p>
      <w:r>
        <w:t>Page: 1, Content: CONTINUED, Confidence: None</w:t>
      </w:r>
    </w:p>
    <w:p>
      <w:r>
        <w:t>Page: 1, Content: INNE, CHANGE OR INCIDENT ON CAREMAL REPORT ., Confidence: None</w:t>
      </w:r>
    </w:p>
    <w:p>
      <w:r>
        <w:t>Page: 1, Content: RS 14:42 Aggravated Rape, Confidence: None</w:t>
      </w:r>
    </w:p>
    <w:p>
      <w:r>
        <w:t>Page: 1, Content: MA. MÉTAUCTIONS FOR FOLLOWUP, Confidence: None</w:t>
      </w:r>
    </w:p>
    <w:p>
      <w:r>
        <w:t>Page: 1, Content: UNDER NA, Confidence: None</w:t>
      </w:r>
    </w:p>
    <w:p>
      <w:r>
        <w:t>Page: 1, Content: AND, Confidence: None</w:t>
      </w:r>
    </w:p>
    <w:p>
      <w:r>
        <w:t>Page: 1, Content: NATIVE., Confidence: None</w:t>
      </w:r>
    </w:p>
    <w:p>
      <w:r>
        <w:t>Page: 1, Content: VALI, Confidence: None</w:t>
      </w:r>
    </w:p>
    <w:p>
      <w:r>
        <w:t>Page: 1, Content: ACTIVE, Confidence: None</w:t>
      </w:r>
    </w:p>
    <w:p>
      <w:r>
        <w:t>Page: 1, Content: N/A, Confidence: None</w:t>
      </w:r>
    </w:p>
    <w:p>
      <w:r>
        <w:t>Page: 1, Content: V, Confidence: None</w:t>
      </w:r>
    </w:p>
    <w:p>
      <w:r>
        <w:t>Page: 1, Content: in mannanivel, Confidence: None</w:t>
      </w:r>
    </w:p>
    <w:p>
      <w:r>
        <w:t>Page: 1, Content: ITEM, Confidence: None</w:t>
      </w:r>
    </w:p>
    <w:p>
      <w:r>
        <w:t>Page: 1, Content: :, Confidence: None</w:t>
      </w:r>
    </w:p>
    <w:p>
      <w:r>
        <w:t>Page: 1, Content: VICTIM:, Confidence: None</w:t>
      </w:r>
    </w:p>
    <w:p>
      <w:r>
        <w:t>Page: 1, Content: Neff, Betty Sanchez, white female, Confidence: None</w:t>
      </w:r>
    </w:p>
    <w:p>
      <w:r>
        <w:t>Page: 1, Content: Date of Birth: 01-31-40, Confidence: None</w:t>
      </w:r>
    </w:p>
    <w:p>
      <w:r>
        <w:t>Page: 1, Content: Address: 401 20th Street. Apartment 56, Confidence: None</w:t>
      </w:r>
    </w:p>
    <w:p>
      <w:r>
        <w:t>Page: 1, Content: Gretna, Louisiana, Confidence: None</w:t>
      </w:r>
    </w:p>
    <w:p>
      <w:r>
        <w:t>Page: 1, Content: Telephone: Home. 366-7797, Confidence: None</w:t>
      </w:r>
    </w:p>
    <w:p>
      <w:r>
        <w:t>Page: 1, Content: SHERIFF'S OFWORK: 361-9272, Confidence: None</w:t>
      </w:r>
    </w:p>
    <w:p>
      <w:r>
        <w:t>Page: 1, Content: SUSPECT:, Confidence: None</w:t>
      </w:r>
    </w:p>
    <w:p>
      <w:r>
        <w:t>Page: 1, Content: Unknown blackomale, early twenties, Confidence: None</w:t>
      </w:r>
    </w:p>
    <w:p>
      <w:r>
        <w:t>Page: 1, Content: ESTOU to 6 165 175 pounds:, Confidence: None</w:t>
      </w:r>
    </w:p>
    <w:p>
      <w:r>
        <w:t>Page: 1, Content: F, Confidence: None</w:t>
      </w:r>
    </w:p>
    <w:p>
      <w:r>
        <w:t>Page: 1, Content: F, Confidence: None</w:t>
      </w:r>
    </w:p>
    <w:p>
      <w:r>
        <w:t>Page: 1, Content: small beard growth on face, wearing a navy, Confidence: None</w:t>
      </w:r>
    </w:p>
    <w:p>
      <w:r>
        <w:t>Page: 1, Content: blue "Navy watch cap", black windbreaker, Confidence: None</w:t>
      </w:r>
    </w:p>
    <w:p>
      <w:r>
        <w:t>Page: 1, Content: 2 with an insignia on the left front which., Confidence: None</w:t>
      </w:r>
    </w:p>
    <w:p>
      <w:r>
        <w:t>Page: 1, Content: mandiLicht colored blue jeans, Confidence: None</w:t>
      </w:r>
    </w:p>
    <w:p>
      <w:r>
        <w:t>Page: 1, Content: spect I spoke in an educated manners, Confidence: None</w:t>
      </w:r>
    </w:p>
    <w:p>
      <w:r>
        <w:t>Page: 1, Content: EVIDENCE COLLECTED FROM "SCENE BY CRIME LAB TECHNICIAN LARRY MORIN, Confidence: None</w:t>
      </w:r>
    </w:p>
    <w:p>
      <w:r>
        <w:t>Page: 1, Content: 1.One white hand towel, Confidence: None</w:t>
      </w:r>
    </w:p>
    <w:p>
      <w:r>
        <w:t>Page: 1, Content: 2. Unknown hairs from bathroom floor, Confidence: None</w:t>
      </w:r>
    </w:p>
    <w:p>
      <w:r>
        <w:t>Page: 1, Content: EVIDENCE COLLECTED FROM VICTIM AT E. EDWARD HEBERT HOSPITAL'E, Confidence: None</w:t>
      </w:r>
    </w:p>
    <w:p>
      <w:r>
        <w:t>Page: 1, Content: DEd 17 12 10 PH 79, Confidence: None</w:t>
      </w:r>
    </w:p>
    <w:p>
      <w:r>
        <w:t>Page: 1, Content: 1. Combed and pulled pubic hair, Confidence: None</w:t>
      </w:r>
    </w:p>
    <w:p>
      <w:r>
        <w:t>Page: 1, Content: 2. Vaginal swab, Confidence: None</w:t>
      </w:r>
    </w:p>
    <w:p>
      <w:r>
        <w:t>Page: 1, Content: &amp; Vaginal smear, Confidence: None</w:t>
      </w:r>
    </w:p>
    <w:p>
      <w:r>
        <w:t>Page: 1, Content: CONTINUED., Confidence: None</w:t>
      </w:r>
    </w:p>
    <w:p>
      <w:r>
        <w:t>Page: 1, Content: Det. 0% . DeNoux Jr., Confidence: None</w:t>
      </w:r>
    </w:p>
    <w:p>
      <w:r>
        <w:t>Page: 1, Content: :, Confidence: None</w:t>
      </w:r>
    </w:p>
    <w:p>
      <w:r>
        <w:t>Page: 1, Content: qK.O., Confidence: None</w:t>
      </w:r>
    </w:p>
    <w:p>
      <w:r>
        <w:t>Page: 1, Content: DETECTIVE BUREAU, Confidence: None</w:t>
      </w:r>
    </w:p>
    <w:p>
      <w:r>
        <w:t>Page: 1, Content: SINTELLIGENCE, Confidence: None</w:t>
      </w:r>
    </w:p>
    <w:p>
      <w:r>
        <w:t>Page: 1, Content: NARCOTIC, Confidence: None</w:t>
      </w:r>
    </w:p>
    <w:p>
      <w:r>
        <w:t>Page: 1, Content: RECORDS &amp; IDENTIFICATID, Confidence: None</w:t>
      </w:r>
    </w:p>
    <w:p>
      <w:r>
        <w:t>Page: 1, Content: ..., Confidence: None</w:t>
      </w:r>
    </w:p>
    <w:p>
      <w:r>
        <w:t>Page: 2, Content: MENT REPORT, Confidence: None</w:t>
      </w:r>
    </w:p>
    <w:p>
      <w:r>
        <w:t>Page: 2, Content: 363 Mbitmax Avenue, Gratoa, Louisiana, Confidence: None</w:t>
      </w:r>
    </w:p>
    <w:p>
      <w:r>
        <w:t>Page: 2, Content: N/A, Confidence: None</w:t>
      </w:r>
    </w:p>
    <w:p>
      <w:r>
        <w:t>Page: 2, Content: On November 79, Confidence: None</w:t>
      </w:r>
    </w:p>
    <w:p>
      <w:r>
        <w:t>Page: 2, Content: 2, Confidence: None</w:t>
      </w:r>
    </w:p>
    <w:p>
      <w:r>
        <w:t>Page: 2, Content: 1-, Confidence: None</w:t>
      </w:r>
    </w:p>
    <w:p>
      <w:r>
        <w:t>Page: 2, Content: -, Confidence: None</w:t>
      </w:r>
    </w:p>
    <w:p>
      <w:r>
        <w:t>Page: 2, Content: ...... ., Confidence: None</w:t>
      </w:r>
    </w:p>
    <w:p>
      <w:r>
        <w:t>Page: 2, Content: 'RS14:42 Aggravated Rape, Confidence: None</w:t>
      </w:r>
    </w:p>
    <w:p>
      <w:r>
        <w:t>Page: 2, Content: N/A, Confidence: None</w:t>
      </w:r>
    </w:p>
    <w:p>
      <w:r>
        <w:t>Page: 2, Content: ACTTV, Confidence: None</w:t>
      </w:r>
    </w:p>
    <w:p>
      <w:r>
        <w:t>Page: 2, Content: OR SUPPLEMENTAL USAGE., Confidence: None</w:t>
      </w:r>
    </w:p>
    <w:p>
      <w:r>
        <w:t>Page: 2, Content: -, Confidence: None</w:t>
      </w:r>
    </w:p>
    <w:p>
      <w:r>
        <w:t>Page: 2, Content: Continued .... Evidence collected from victim:, Confidence: None</w:t>
      </w:r>
    </w:p>
    <w:p>
      <w:r>
        <w:t>Page: 2, Content: .., Confidence: None</w:t>
      </w:r>
    </w:p>
    <w:p>
      <w:r>
        <w:t>Page: 2, Content: 4. Blood Sample, Confidence: None</w:t>
      </w:r>
    </w:p>
    <w:p>
      <w:r>
        <w:t>Page: 2, Content: 5. Saliva_sample, Confidence: None</w:t>
      </w:r>
    </w:p>
    <w:p>
      <w:r>
        <w:t>Page: 2, Content: 6. Pulled head hairs, Confidence: None</w:t>
      </w:r>
    </w:p>
    <w:p>
      <w:r>
        <w:t>Page: 2, Content: 7. Fingernail debris, Confidence: None</w:t>
      </w:r>
    </w:p>
    <w:p>
      <w:r>
        <w:t>Page: 2, Content: 8. One beige tee-shirt, Confidence: None</w:t>
      </w:r>
    </w:p>
    <w:p>
      <w:r>
        <w:t>Page: 2, Content: ith "New York"., Confidence: None</w:t>
      </w:r>
    </w:p>
    <w:p>
      <w:r>
        <w:t>Page: 2, Content: SHEprinted On the, Confidence: None</w:t>
      </w:r>
    </w:p>
    <w:p>
      <w:r>
        <w:t>Page: 2, Content: front, Confidence: None</w:t>
      </w:r>
    </w:p>
    <w:p>
      <w:r>
        <w:t>Page: 2, Content: 74.9.One pair of blue jeans, Confidence: None</w:t>
      </w:r>
    </w:p>
    <w:p>
      <w:r>
        <w:t>Page: 2, Content: 10.One pair of white panties, Confidence: None</w:t>
      </w:r>
    </w:p>
    <w:p>
      <w:r>
        <w:t>Page: 2, Content: NARRATIVE :, Confidence: None</w:t>
      </w:r>
    </w:p>
    <w:p>
      <w:r>
        <w:t>Page: 2, Content: R60%, Confidence: None</w:t>
      </w:r>
    </w:p>
    <w:p>
      <w:r>
        <w:t>Page: 2, Content: -, Confidence: None</w:t>
      </w:r>
    </w:p>
    <w:p>
      <w:r>
        <w:t>Page: 2, Content: On Thursday 8 November 1979 approximately 12:30PM Detective 0 Meil DeNoux, Confidence: None</w:t>
      </w:r>
    </w:p>
    <w:p>
      <w:r>
        <w:t>Page: 2, Content: Jny of the Offense Against Person's, Confidence: None</w:t>
      </w:r>
    </w:p>
    <w:p>
      <w:r>
        <w:t>Page: 2, Content: Section Jefferson Parish Sheriff's Office, whiles, Confidence: None</w:t>
      </w:r>
    </w:p>
    <w:p>
      <w:r>
        <w:t>Page: 2, Content: at the Jefferson Parish Correctional Center, was notified by Detective Sergeant, Confidence: None</w:t>
      </w:r>
    </w:p>
    <w:p>
      <w:r>
        <w:t>Page: 2, Content: Robert Masson, Offense Against Persons Section Jefferson Parish Sheriff's Office,, Confidence: None</w:t>
      </w:r>
    </w:p>
    <w:p>
      <w:r>
        <w:t>Page: 2, Content: via police radio of an aggravated rape that occurred at the Sweet Memories Antique, Confidence: None</w:t>
      </w:r>
    </w:p>
    <w:p>
      <w:r>
        <w:t>Page: 2, Content: Shop, 363 Whitney Avenue, (unincorporated) Gretna, Louisiana, which transpired. at, Confidence: None</w:t>
      </w:r>
    </w:p>
    <w:p>
      <w:r>
        <w:t>Page: 2, Content: approximately 11:30AM, same date., Confidence: None</w:t>
      </w:r>
    </w:p>
    <w:p>
      <w:r>
        <w:t>Page: 2, Content: Detective DeNoux and Detective Sergeant Masson arrived at Sweet Memories, Confidence: None</w:t>
      </w:r>
    </w:p>
    <w:p>
      <w:r>
        <w:t>Page: 2, Content: Antique Shop, 363 Whitney Avenue, at about 12:55PM, the same date. Detective, Confidence: None</w:t>
      </w:r>
    </w:p>
    <w:p>
      <w:r>
        <w:t>Page: 2, Content: DeNoux noted that the weather was clear and warm with the temperature in the mid-, Confidence: None</w:t>
      </w:r>
    </w:p>
    <w:p>
      <w:r>
        <w:t>Page: 2, Content: seventies degrees fahrenheit., Confidence: None</w:t>
      </w:r>
    </w:p>
    <w:p>
      <w:r>
        <w:t>Page: 2, Content: D. PORWAND COPY TOI ., Confidence: None</w:t>
      </w:r>
    </w:p>
    <w:p>
      <w:r>
        <w:t>Page: 2, Content: CONTINUED:, Confidence: None</w:t>
      </w:r>
    </w:p>
    <w:p>
      <w:r>
        <w:t>Page: 2, Content: DETECTIVE BUREAU, Confidence: None</w:t>
      </w:r>
    </w:p>
    <w:p>
      <w:r>
        <w:t>Page: 2, Content: INTELLIGENCE, Confidence: None</w:t>
      </w:r>
    </w:p>
    <w:p>
      <w:r>
        <w:t>Page: 2, Content: NARCOTICSH, Confidence: None</w:t>
      </w:r>
    </w:p>
    <w:p>
      <w:r>
        <w:t>Page: 2, Content: TUI, Confidence: None</w:t>
      </w:r>
    </w:p>
    <w:p>
      <w:r>
        <w:t>Page: 2, Content: .... ...., Confidence: None</w:t>
      </w:r>
    </w:p>
    <w:p>
      <w:r>
        <w:t>Page: 2, Content: Det. 0. Denoux., Confidence: None</w:t>
      </w:r>
    </w:p>
    <w:p>
      <w:r>
        <w:t>Page: 2, Content: RESCUESP, Confidence: None</w:t>
      </w:r>
    </w:p>
    <w:p>
      <w:r>
        <w:t>Page: 2, Content: :, Confidence: None</w:t>
      </w:r>
    </w:p>
    <w:p>
      <w:r>
        <w:t>Page: 2, Content: .... ..... .., Confidence: None</w:t>
      </w:r>
    </w:p>
    <w:p>
      <w:r>
        <w:t>Page: 2, Content: RECORDS D'IDENTIFICATION, Confidence: None</w:t>
      </w:r>
    </w:p>
    <w:p>
      <w:r>
        <w:t>Page: 1, Content: --- --, Confidence: None</w:t>
      </w:r>
    </w:p>
    <w:p>
      <w:r>
        <w:t>Page: 1, Content: JEFFERSON PARISH, Confidence: None</w:t>
      </w:r>
    </w:p>
    <w:p>
      <w:r>
        <w:t>Page: 1, Content: SHERIFF'S OFFICE, Confidence: None</w:t>
      </w:r>
    </w:p>
    <w:p>
      <w:r>
        <w:t>Page: 1, Content: SUPPLEMENT REPORT, Confidence: None</w:t>
      </w:r>
    </w:p>
    <w:p>
      <w:r>
        <w:t>Page: 1, Content: JPSO Form 1.9 Rav. 7-72, Confidence: None</w:t>
      </w:r>
    </w:p>
    <w:p>
      <w:r>
        <w:t>Page: 1, Content: Neff Betty Sanchez, Confidence: None</w:t>
      </w:r>
    </w:p>
    <w:p>
      <w:r>
        <w:t>Page: 1, Content: 8 November 79, Confidence: None</w:t>
      </w:r>
    </w:p>
    <w:p>
      <w:r>
        <w:t>Page: 1, Content: 671-3973-79, Confidence: None</w:t>
      </w:r>
    </w:p>
    <w:p>
      <w:r>
        <w:t>Page: 1, Content: $20. November 79, Confidence: None</w:t>
      </w:r>
    </w:p>
    <w:p>
      <w:r>
        <w:t>Page: 1, Content: 363' Whitney Avenue, Gretna, Louisiana, Confidence: None</w:t>
      </w:r>
    </w:p>
    <w:p>
      <w:r>
        <w:t>Page: 1, Content: :, Confidence: None</w:t>
      </w:r>
    </w:p>
    <w:p>
      <w:r>
        <w:t>Page: 1, Content: 11, Confidence: None</w:t>
      </w:r>
    </w:p>
    <w:p>
      <w:r>
        <w:t>Page: 1, Content: N/A, Confidence: None</w:t>
      </w:r>
    </w:p>
    <w:p>
      <w:r>
        <w:t>Page: 1, Content: N/A, Confidence: None</w:t>
      </w:r>
    </w:p>
    <w:p>
      <w:r>
        <w:t>Page: 1, Content: OF REPORT CONTINUED, Confidence: None</w:t>
      </w:r>
    </w:p>
    <w:p>
      <w:r>
        <w:t>Page: 1, Content: FINALEMENTAL, Confidence: None</w:t>
      </w:r>
    </w:p>
    <w:p>
      <w:r>
        <w:t>Page: 1, Content: 0 ... (UST OTHER COMPLAINT POG. I WASGATIVE), Confidence: None</w:t>
      </w:r>
    </w:p>
    <w:p>
      <w:r>
        <w:t>Page: 1, Content: TRAFFIC ACCIDENT, Confidence: None</w:t>
      </w:r>
    </w:p>
    <w:p>
      <w:r>
        <w:t>Page: 1, Content: 13. VALUE OF PROFEETY ČECOVERKO, Confidence: None</w:t>
      </w:r>
    </w:p>
    <w:p>
      <w:r>
        <w:t>Page: 1, Content: N/A, Confidence: None</w:t>
      </w:r>
    </w:p>
    <w:p>
      <w:r>
        <w:t>Page: 1, Content: PPENSE, CHANGE OR INCIDENT ON ORKINAL REPORT, Confidence: None</w:t>
      </w:r>
    </w:p>
    <w:p>
      <w:r>
        <w:t>Page: 1, Content: RS 14:42 Aggravated Rape, Confidence: None</w:t>
      </w:r>
    </w:p>
    <w:p>
      <w:r>
        <w:t>Page: 1, Content: E, Confidence: None</w:t>
      </w:r>
    </w:p>
    <w:p>
      <w:r>
        <w:t>Page: 1, Content: 14 MITRUCTIONS POR FOLLOWUP, Confidence: None</w:t>
      </w:r>
    </w:p>
    <w:p>
      <w:r>
        <w:t>Page: 1, Content: UNDER NA, Confidence: None</w:t>
      </w:r>
    </w:p>
    <w:p>
      <w:r>
        <w:t>Page: 1, Content: ATIVE, ANCO, Confidence: None</w:t>
      </w:r>
    </w:p>
    <w:p>
      <w:r>
        <w:t>Page: 1, Content: Tive, Confidence: None</w:t>
      </w:r>
    </w:p>
    <w:p>
      <w:r>
        <w:t>Page: 1, Content: OFFENSE ČLASHIPIC, Confidence: None</w:t>
      </w:r>
    </w:p>
    <w:p>
      <w:r>
        <w:t>Page: 1, Content: ON SUPPLEMENTAL USASE., Confidence: None</w:t>
      </w:r>
    </w:p>
    <w:p>
      <w:r>
        <w:t>Page: 1, Content: TO RUEERYISOR CAD, Confidence: None</w:t>
      </w:r>
    </w:p>
    <w:p>
      <w:r>
        <w:t>Page: 1, Content: D to, Confidence: None</w:t>
      </w:r>
    </w:p>
    <w:p>
      <w:r>
        <w:t>Page: 1, Content: ITEM, Confidence: None</w:t>
      </w:r>
    </w:p>
    <w:p>
      <w:r>
        <w:t>Page: 1, Content: Mrs. Betty Neff looked carefully through the line-up and informed Detective, Confidence: None</w:t>
      </w:r>
    </w:p>
    <w:p>
      <w:r>
        <w:t>Page: 1, Content: Deloux she was certain the perpetrator was not among the photos_in the line-up., Confidence: None</w:t>
      </w:r>
    </w:p>
    <w:p>
      <w:r>
        <w:t>Page: 1, Content: Detective DeNoux further interviewed Mrs. Neff, questioning Mrs. Neff about the, Confidence: None</w:t>
      </w:r>
    </w:p>
    <w:p>
      <w:r>
        <w:t>Page: 1, Content: man police had returned to the scene on 8 November 1979, just after the rape was, Confidence: None</w:t>
      </w:r>
    </w:p>
    <w:p>
      <w:r>
        <w:t>Page: 1, Content: reported to the police. Mrs. Neff stated she remembered the police bringing a man, Confidence: None</w:t>
      </w:r>
    </w:p>
    <w:p>
      <w:r>
        <w:t>Page: 1, Content: into her shop and she was "absolutely sure" that he was not the perpetrator., Confidence: None</w:t>
      </w:r>
    </w:p>
    <w:p>
      <w:r>
        <w:t>Page: 1, Content: Mrs. Neff added she believes she can identify the perpetrator if she ever saw, Confidence: None</w:t>
      </w:r>
    </w:p>
    <w:p>
      <w:r>
        <w:t>Page: 1, Content: him again., Confidence: None</w:t>
      </w:r>
    </w:p>
    <w:p>
      <w:r>
        <w:t>Page: 1, Content: Detective DeNoux respectfully requests/this case be suspended., Confidence: None</w:t>
      </w:r>
    </w:p>
    <w:p>
      <w:r>
        <w:t>Page: 1, Content: .., Confidence: None</w:t>
      </w:r>
    </w:p>
    <w:p>
      <w:r>
        <w:t>Page: 1, Content: ASINON, Confidence: None</w:t>
      </w:r>
    </w:p>
    <w:p>
      <w:r>
        <w:t>Page: 1, Content: Det. 0. DeNoux-&gt;Im, Confidence: None</w:t>
      </w:r>
    </w:p>
    <w:p>
      <w:r>
        <w:t>Page: 1, Content: CH ONE, Confidence: None</w:t>
      </w:r>
    </w:p>
    <w:p>
      <w:r>
        <w:t>Page: 1, Content: FORWARD COPY. TOL'', Confidence: None</w:t>
      </w:r>
    </w:p>
    <w:p>
      <w:r>
        <w:t>Page: 1, Content: +DETECTIVE BUREAU, Confidence: None</w:t>
      </w:r>
    </w:p>
    <w:p>
      <w:r>
        <w:t>Page: 1, Content: INTELLIGENCE, Confidence: None</w:t>
      </w:r>
    </w:p>
    <w:p>
      <w:r>
        <w:t>Page: 1, Content: NARCOTICS, Confidence: None</w:t>
      </w:r>
    </w:p>
    <w:p>
      <w:r>
        <w:t>Page: 1, Content: RESCUES, Confidence: None</w:t>
      </w:r>
    </w:p>
    <w:p>
      <w:r>
        <w:t>Page: 1, Content: VICE, Confidence: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