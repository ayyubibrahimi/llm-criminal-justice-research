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 | “C] emvrane “[] rescrre acewoear () asaaer Vi. GP POMS, CHARGE OF INCHENT 68 enrayna, RKPREl | SFENSE CLASHIFICATION ENARGE, CLEASLT UH \ @engvrewes vt! oe ecouram? ft PE NS siamearware? VARS wanaare . . 5 ar) aAN® Stcoao vais 5 " OPPRNTE CLastiPicaton cuanee OR ITOMEMENTAL UUReR, | TO SUenviscn case sratos ane’ TS PEVIEWEP wow Peery) wooo “eet ‘ ane * 2 m4 : Ps onl SERS Oe gee. eS =” ts pee” - ca Sa Gre at Rtas a —areensian = ~ sé 5 ‘ : . S nt I ve sey ey ¢ Aritraaty * i Hee 4 : Sp re Se yk . + - = Foote = =" 2 ey oN a MaRS = - pees wh SS - ~Z2 | | | | | JEFFERSON PARISH SHERIFF'S OFFICE | GRETNA, LOUISIANA ! - : | RIGHTS OF ARRESTEE OR SUSPECTS _vaa pay_Z1URS _ paTese RSE re LSC tocaTion (2:0. Boe Pers Ks MAK - AAS ¥ . YOU ARE UNDER ARREST FOR AND WILL BE CHARGED WITH VIOLATION OF: ; ~~~ YOU ARE UNDER INVESTIGATION RELATIVE TO: on 4 Wy tN on | as/¥4R2 ReLaTIVeTO CCL ATEN) OG /? nm A | ome WS LHC yerone WE ASK YOU ANY QUESTIONS. YOU MUST UNDERSTAND YOUR RIGHTS. HUY DS 2Z_ YOU HAVE THE RIGHT TO REMAIN SILENT. TYAS LANYTHING YOU SAY CAN AND WILL BE USED AGAINST YOU IN COURT. 1 UOL_ SY -~Z7Z_you HAVE THE RIGHT TO|TALK WITH A LAWYER FOR ADVICE BEFORE WE ASK YOU ANY QUESTIONS TGA AND TO HAVE HIM WITH YOU DURING QUESTIONING. . | - s0Y I IF YOU CANNOT AFFORD A LAWYER, ONE WILL BE APPOINTED FOR YOU BEFORE ANY QUESTIONING IF W UO’ ‘OU WISH, ; | * : . JOY 7 : BD IF YOU DECIDE TO ANSWER QUESTIONS NOW WITHOUT A LAWYER PRESENT. YOU WILL STILL HAVE 3 3HT THE RIGHT TO STOP ANSWERING AT ANY TIME UNTIL YOU TALK TO A LAWYER. i :svanil” _' Ehave read this statement of my rights \_ sszeitt : This statement of my rights has been read to. s the undersigned Officer S% : “is &lt;&lt; | WAIVER OF RIGHTS — nsbav | ot lunderstand what my rights are. | ara willing to make a statement and answer questions. I do not want a lawver at tid 2ie8? this time. J understand and know what Cam doing. No promises or threats have been made to mt and no pressure ofr OFITSOD _ _ SBercION of any kind has been used aginst me. ao . . ain sionenX 2A Eo Jenin ee co (ACCUSED) a . a L r 3MTIw WITNESS: | s ‘ 1 MMOSR waRhanve, BEtene VOUe ACTIVITY Alm ALi Saveveouarts w cp, 8 A+) A 868800 value of ane POOreaTy Recovers. NAWES Awe AGeERT a pe OCVENSE CLACtIF IC AHOR cnanee. CLS ART COW BrEMaTneH oF fC surg x ALE SVATVS ane aawerwee Home Phone: 366-7797 "wend ee . nats 8 Licenge ginches’ #4485810. . Sherif?" _one color photograph of the line-up in vhich victim Betty Neff id Malcolm Alexander of the rape of Mrs, B, District ‘Attorne entifiied the ac Neff on 8 Novenber.79,:-a signed receipt ost from the District Attorney's Office. ttached to this supplement and should be 109 considered a ‘part of this report, ! &gt; 2 _ . _ ™ Toewanre Corr ra: a ONTINUED Soon a _ DETECTIVE BUREAU AS ——aoaan oe 7 . _) SEPonTiNe orrrcem ° + 4, WN Pat. OvATUS [CrECH OnE) “serves: teenie | - preceded this report. Detective DeNoux resp oa acu Esey, Se muaneavwel | Fy we 31%, Vell oF eherenTy enceverce . 6 wee eaneanv«, RECOR@ Youn acrivery ane aun SEWTLSPwWENTR bn tre CASK SuPsimrenr te La oo, Ane BECOME VaiuE OF Any TOPERYY RE covaees, stews ane OF ower nuewras ueAeE, | Cre enea CLassiric ation cmanan, rom ma . ST aereer, ae S22 tT wembene OF aur vq ness c#1.Saa.t row Berner Je Sut Rwisoe SAte erTATus ane SEIASLY mow on ‘on. SSSErERES ve ecaure ane ne AOC Tlte. En aon aa Neff, Betty S., white feaale, Date of Birth: 1/31/40 _ | Victim: . 401 20th Se, apt. 56 Gretna, La. Home Telephone: 366-7797 Loh aye ae ea Poeaaeeees ee me! s: License #4485810 Jefferson Parish Sheriff's Office | 548k; Avenue A, Marrero, La, As _under Jefferson Parish Sheriff's Office item number B/15143/80 &gt; Fervace -... rial about 1:09 PM and met with.. at Jeff etnet . Investigations. Division, *, 7 ftve color photographs . Photographs viewed wer whe fas Neff, Mrs, Nefé™ of Malcoln. Alexander ag well as initialled ‘the bac 709 PM, 24 March 80, th the Jefferson Parish Clerk of Courts Offic a bn 6 4 and Marco Nuzzolfilo of the Jeffers oa Parish Sheriffts cq fice F Homt de Section at the Jefferson Parish Correctional Center, 100 Dolhonde St. _ owawaew cerv yo. . Q YEO (ieet ormna comcast mee, om maneatwe) SPVaned, CHARGE Of mCRENT on @nremas nereur (h Wake OF reectate stceverap J; R814:42 Aggravated Rape t . mttevecnens coe om.owre VeaDee nannatryv«, RECTORS TOVE ACTIVITY ano RA SC vTLOSEERTE ie Te cae SvSsR event TO Lant RECOeT. rec muse ; “4 S68 A¢COoed Va OF anv *eortety weCcovesEe. names ABO 2RECtT HUMEREL OF anv OCirtonD ASAT SVER, EU one ane - SM SevrLEerenvat, srease, Ta sureeynse Cate Senter ane To eevee won otnonton Sagtcars, Wen sougen SoeTEN eS ee | i i | | 4 | ne Loliowing is 2 ltst by name and in order in which the ¢ plects appeared j : 4 me | in the line-up: . i = || (1) Benoir, Calvin, 20, 5 feet 10 inches, 180 Ibs., negro male, black hair | (4) Alexander Malcolm, 21, 5 feet 9 inches, 175 lbs. (S) Jackson, Korky, 20, 5 feet =10: inc! és,~1901bass: negro male, black hair is attached to this report oe ee ~ . a St re ee! as well as the line-up log and hes enta t ication forn, all of which ts se Fy = included with this report and should ‘be sag ed"a ‘part of this report. | oe we og fe The line-up was photographed’ by Technictan’ Larry Morin of the Jefferson Parish | Crime Scene Division at about: 1] 100 AM, “Same dat representing Malcolm Alexander,” He was :showi,t oad negro male, black hair one Qc Attorney Ralph Barnett was present ‘result of the line-up in which | oy Urs, Betty Neff positive! identi fie. -Alexander’ aa" the’ perpetrator.” 3 ‘ was secured by Detective DeNoux’ from’) 7" | Mre, Betty Neff at about 11:45 4M, 27:March 80, at' the Criminal’ Investigation = “| ., Division... Said statement: ts attached to this report: and: should’ be considered a part lof this’ report,: In her statement Mrs, Neff stated she was positive Malcolm ) Sy) -Abexander was the nan who. taped her on 8 November. 80 and recognized him. ee a Dat ‘ . . Mee! nae » foe ‘4 BDO z Pv m4 nD 8G ere Ye VeNoux S—weOKked Ma tet SL OR AD CF at the Jefferson Correctional Center and charged Alexander with the rape of Mrs. Neff with the following charges: RS14:42 (Aggravated Rape = 2 counts) and || EL : P| RS14:34 (Aggravated Battery) S| | . -Cewarp cory ros re 7 ~ OGTECTIVE SUREAU *- (J... JAITCL preteen -.&lt;": (+-*.. FOV: Pe al BM, MEPSeNING Gerican “0. | 39. starus {cngcn ona} Cl emeermaen DITO SHIVA +&amp;, VALOR OF CROSEETT aneevenan © NA CER SATIVE. RECORD VOUS ACTIVITY AND ALL CETELOME Te i Tie S\ SHOUENT TS LAST Reveayv. BEScunTe Cone VALVE OF AnY OHeseaTy RECEVENEE, Nawen AN® ANRERT RUD MOND ARRESTED. GRO Aon an? Som Suet CLASHTICATION CHANGE. CLEANLY Sow =. WOVENTORY HO. GECEme I mo _SYPERVISOR CORE STATUS ANG TO NEVIEOE Vek sere ’ eves" ag we anv. a black windbreaker he':left.front ‘which -. a te ee ‘fl a iL) hl we . . , . §.Pulled head hairs ‘7. Fingernail debris °°: re en ee ee - . 9 Ane - - pp. ch 7 1 : itn os , = . gr a BT “tow ° ° ee ie nted fg the Tron “ ‘ a : if. iY oe : ot ‘pair 2 iff f an: -&lt; |=. “wewans cosy vo: . ae” re ee pees pee ee +] SFOENed, Cnanee Oe EDENTON CAISINAL HESONT ts) a *é AOC +4, WIFTHUCTIONS FOR FeLLOWNP - om SUPRLEENTAL V845EK, ____ Detective DeNoux District Deputy Ralph Peperone, who advised that the victim was Mrs. Betty Neff, white female, date of birth: 01-31-40, who resides at 401. Twentieth Street, Apartment ac EO Ud Pls xe “at the time of the” “ and forced her into colored concrete, one sto d west.and.a_brown..flat roof. The front... {- - tI ct aii i : re pal ‘address of -361 Whit “question: was located atthe northeast corner of Whitney “Avenue ‘and ‘Costanza Street&lt;:- the south side of the building was a large abandoned“lot which was ~~. rown with brush. The rear of the building faced east where another Ja _field was located. _ oO a , oO a.two block radius of Sweet ™. PORWARG Cory Tor DETECTIVE BUREAU... B oy | moot ystqz2 ooo Tens Eres ite . : . Teast ee ec . There = *. ech th . n eles corner of ‘the shop behind which : the victim was sitting upon--the ‘detectives ar AOS. ee § 4 Pe 2 1S Pe“aed east rear wall of CC a Ul sll -9Q57 | oe: of the arrival of her~ : - ~ted 9 elf after the rape. Technician Morin also dusted the door knob of the rear door ‘toob for fingerprints with negative results. z= Be . a iS Sree cantar oo Se ST “RS 14:42 dagravated Rape VOSES MARGATIVE, RECESS VOUS ACTIVITY ane Mts DEVELSAWENTS 1 TwH CATE BwOHTaNRET Te eaet Serer. aeermee ‘aes 20ceeD wane OF ANY ORSCERTY QECHVEHED, MANES AND ASSET vSES1 OF ANT FUGESRS TER. SAAD Gary Dtrewnes er agen: " fo se CLASHPICATION CHAEER. CLERELY SHOW B on, eee yaw oat — VUVERVeHy BE, RaCOuneue i TO WPENVIEOA CASK ETATUS ane To BQvicwte vce o “ at ,ere, oF anv. tive DeNoux interviewed Mrs. B. Neff at the scene and later secured a ——Littin voluntary Statement from her at the Criminal Investigations Division, duh Loa * Ae i v nt present laddbesdas 40Lzoth. ‘Streets ; Mrs. Neff was in her re alone at about 11:30AM when a black male drove up from the south on an orange ten speed bicycle and parked the bicycle outside her shop. Mrs. Neff stated the black male entered and looked around. Mrs. Neff Stated she walked over to where male Stood about ten feet from the front door. The black male mentioned _he was looking for a coffee table. Mrs. Neff stated there was one "outside" and . @ Forwsane cory Tro: ._ O€TECTIVE BUREAU vase maueatresn, ce: Seven. ease he one arcane VG.ue Gr any worgary eee, bawen Ene A2DRET DUUEDERS OF ane PEETEES ADOTEIWO, LEP Ame at ervunca Stastercanen CMANSS, CLE40F Brow ereeerruns er atcevenuse PROTERYT Ane on FO wet rvinen SACE svarus ane JO Savrewes vy ca a OT Seavey week Ty te ake Mik mer he WigiikK maine ors eet Pe lad Den ina ef t main © mouth and put a gun to her head. Mrs. Neff described the gun as a small caliber silver revolver, but stated it Was not a "snub nose".Mrs. Neff stated the black male told her “Don't fight me", §, ules NS ‘ SU male grab her again and carry her “to the rear bathroom. Mrs. Neffstated’ that-the-blitk male told her to*Pul} you r. ‘Clothes off" pthee phone. ed'Mary (last name unknown) who &gt; 2 Nef ‘the: black: maté“as! er again : again forcing her’ face down. Mrs b ug ute ROeG Ove He CONTINUED. ......,. . &gt;, &amp; @2PoRrnecea ccs an el: E P ati not block Le Oo wl Ne 5 ot || mcninery and dressed herself before calling the police. pe GER Ree SHeTD xm Lee ete a) oe fn po . : . C) vee (usr evuas courcame nee, me naanatren} ah. FAAwe OF rHerent? agtevereD ~ eet owe | mt, fooyee Lom e N/A nee . UREER HARRATTYE, AACORS VOUS ACTIVITY AMR ALL PR TRE CASE SWSESOVENT FS LACT RECCEL. OT EC EH at get ge oe AND BECORD VALUE OF AT CVOPERTY SRCSVCEHED, GAWEE £599 AVATSET HUMES GP ANT FE REONSG ANVESTEO, CAMA AA! . SPF ENBE CLASSI EATION GHAMGE, CLEABAY SHOR DISPENSES OF GECOVERES POGFERTY ANS yaaa Ae: acqewwen TO SUPE RVISER CARE STATUS Ane 706 SSvwasvVeER VCR CATE “Tabs tries as oe = ae Mrs. Neff added that the black male, described on. page one of this report, | nerve and ¢ ed and wa yeating hes Mrs.._Ne ated she did _ no no! he perpetrator ejaculated ne ated each sexual attack lasted abo ten minutes. Mrs. Neff stated She was in fear of her life during the attacks. mires ae et fi (PEs | io ie Lit te J fy La a hot sm = — 5 . eit) — ue : “ a ae i -d in 0 he atta , he pe bg trator’ droppé d ‘some’ phi ON of rn Da t y) DOC ke whi h . Neff saw ust before-:the sevpetrator:p eked? psthe ‘item’ from the bathroom” a ON TBR ie, BSA - : oor. The item was a small cel op spins. bag wath an iunknown white. powder 4 in it whic he 7 oe RY ech wg TE Dont as Y f) Ct) a ) ale a = | = # A =f " a = : i On 8 November 1879 a ‘about. hk: :20PM;" “‘Detec tive: 'Se geant Masson. contacted ET Fe Edward Hebert Hose ital telep honical ly’ ‘for?an appointnent .to- have Mrs. Neff reo Foe AEE an examining: 3 At. about” 2: ‘O8PM,” "same ‘date Doctor John J. Raviotta arrived’ ‘and examined : Mrs. ‘Neff. ‘Doctor Raviotta advised Detective DeNoux ‘after. ‘the’ e xamination. ‘that’ he found no motile sperm. Doctor Raviotta found the victim’ to be. “markedly ~~ On. her chest. and ‘tn the thigh areas. On ‘the victim's head, Doctor Raviotta. found a ~ two inch raised bump on the left side of the skull where the victim informed the — _. doctor that’ the _perpetretr struck her with the gun.: Doctor Raviotta-found no ,u we FORWARD COPY Tat "| ‘o&amp;TecTive BUREAU: : oO. “ m4 LINTELLIGENCE 0 ED eee es =. + wee Sat on tae ieee eee - . f gee I) ee Eee, os Se we on ete 7 &gt; 7 . f ) , ‘ ™ Laan tot EPAPITRIEN OT Veer man wr TOSs TS *anwen we &lt;3't0q3" beso +t9H —evitoss &amp; bnuot .5 ' oft bom on b we OULU TO mai el el 2 AN Eby — . OY at usvtca MAR@ATIVE, Ane etcone Ox EM. ith we, Raviotta's examination ouxvat the-Criminal “notetviG | *pTuode Yeon mila. : ‘". [MP oewaRD cosy tet. t - -: ‘ “{.,DETECTIVE BUREAU. “EJ 2 oe Shae ’ we. | 38. STATUS (enaee ome ox | 4 Ove activity ane ana, S€vie-wanrs or any Proeswty nuceveare. SONGS ane s: STION CHases SAC AMy weoe w_CARR BTaroe abe Te Reviews vee At about 6:45PM, same date, Mrs. ned the mug shots “in the m q files . at the Criminal Investigations “bj ist agate results. ew a Un 9 No emoe 9/9 2 £ iX_)h Pg ne mina T- Investigations Division spoke telephon caFlyny ant | herman of the Jefferson Parish Sheriff's Office Comiinication-o Vision, who informed Detective DeNoux that a "suspect" hag been returnéd: tothe: S we: ' ' wT oot WO Farm 1.3 Rev. 27-72 — * : bed: wen. gt i A 5 ; ¥ anee Be eek den SE reeets 30 Ome 4 Loo: h ae OF ASPRAT connevaes ‘senpeve T] - * CY evoanse: [Tl] tearesc ncemenr [7] snnect SANS -—SSHEIV A fe. SFP PRNSE, CHANEE OF INCIDENT OF GaramaL KEFORT s a «as. Tela Caf) . ot 0 Y w &gt;vwreee bt 4, ESTEVE Home Pod FELL OtUF UEeGe ATIVE, RECONS YOUN ACTIVITT ANS ALL BEVELSCWERTS He THE CATS PURSE OUSHT FH LAST SRPOHY. SESENTE ‘POsnse se .O0 ' ' AWG RECORD VALVES OF ANY FRDTERTT MACSVAFAS. NHAWEST AWE LOPEST RYWSTHE CF ANY FERED AVVEETESG. SEP4ms any oa waasiss (mMEs TIVE RO on Ww Wunntas Usace. OP PENNER CLASEIFICATION CANOE, CLSARLY BBO CEFR NTION OF BECOVESED PRETENTY AND INVENTOR? BO SECENEEWR ewsewesen 2 wrt ba TO BUFEAVICOR CASE STATUS ANG TO HEVIERER VCH Orsrowtion, INOICATE "LIS NUMETH CONTINVED” sf LEry, = Amy. “FER we VN t ants wee : 2 ae x : “tS ~baral-+ be narms n nToOrmed_Dawrse 5 eNO a Pe Aal p reo ne Nahe © Me mah er of . . On 10 November 1979, while at the Criminal Investigations Division, Detective avis: 1 Of | -one 1 a 1,165: pounds "last : es 8s gieetar. vA Sewhich®c ean DY bn = ~ ? ~ Ces : _as well. asa Criminal N ect of F ; d-agai 1. TARR 7 : ges?Nis te Mog ar “Detective DeNoux “colo Gretna,. Louisiana.’ Gary*J JPSO 8 of I # 77173 en nf hirth’ 717060. JPSO R af T # 78436. black male, date of birth. 8-15-52, rn Rr we NMABRATIVE. FECORD TOUR pada BNO ALL SCEVELOPMENTS Mm THE CAGE BUBSULOURNT TO LAST SEPSET, Sescuae 4 ue S Vatve OF any PHOPEarTY VERE. SAUTE SUS AREER ST MUBETHS CF ARY FE RTENS 4UCEETED, TAMAR anew SHOE CISPORTISN OF FECOVESES Minbvagtkah bd ave iwvanrony ve. STATUS AND VO SEVIRWER VER DIZPOMTION, MmaGara “VrEe Mrs. Betty Neff looked carefully through the line-up and informed Detective |. ‘patient from behind, pointed ‘a gun at her head and dragged her to a bathroom move: quickly* enough.!, ‘The man ‘threw her on-the groundinthe: bathroom, hurting. cher forearm ‘and her’ pelvic: bones: “She was. told to then’ undress’ from ‘the waist, - after which ‘time she was ‘sexually assaulted. . The patient’was approached from . “the rear, and the vagina and possibly the rectum were entered. The patient vas Det. O'Neil Denoux Jefferson Parish Sheriff's Office. 200 Huey P. Long Avenue Gretna, Louisiana 70053 Attention: Investigations Division. RE: Betty NEFF (Sexual Assault Victin) DATE OF SEXUAL ASSAULT: $ November, 1979. DATE OF SXAMINATION: 8 November, 1979. The patient is a 39 year old Gravida II, Para IZ, white female who was bro: % to F. Edward Hebert Hospital by the Jefferson Parish Sheriff’s Department, fol.cwing a history of sexual assault which occurred at approximately 12:45 A.M. on 8 November, 1979, in the store in which the victim worked. Pertinent general history is included in the officers’ reports. The patient's summary of the incident includes ~ the following: . ' . ‘ A black man who appeared to be in his early 20's, rode near her store on a 10-speed bicycle, looked around, walked into the store. The patient felt un- | comfortable and made an attempt to leave, at which time’the man grabbed the in the back.? ‘The patient-says that she was struck with’ a:gun because she didn’t not clear on this point, nor was she clear of whether or not ejaculation took place. During the alleged assault the phone rang, the assailant stopped all activity, the patient answered the phone with the assailant holding a gun to her heact. He returned her to the back and had her disrobe from the waist down a second tine and completed the séxual assault. The patient was not knocked unconscious, was not shot, stabbed or punched. The patient complained of bruises and scratches on her right forearm and her pelvic bones and a swollen area on the left side of the back part of her head. : continued. . ot sdaco an iwolfo’ redmsvot &amp; | 2i ° -eshufloant ; es Ey SH .6ae has anis ton ee isd ao ¢ dosd sda pitt 3500 eds 99D +038 cot Uxae ig Js s be of 2s eet AMMUC (QAO wostd r9d%s jIevet yo Lxns Bd Ov og ont yes etb yLi ort = daids PERTINENT Past HISTORY: HT The patie 8 Novenber 1979 gree LY a3 bP ~ ; : ut noted that she Was sexually i assaulted st age. 6, Which she di4-nos report and in the 6th grade, was sexuatiy . 85Sauited again, Neither os these eases received attention tron Suthorities . SOCIAL SISTORY: Zhe patlers &amp; years after being Separated fro: mec husbang = SOCial history Siso includes the fre late adolescents Sné she is stiy employed, shop with hes forner husband, fron whom “years, as noted previously. SURGICAL HISTORY: a tubal Sterilization Order to resume the ab an sugmentatio The patien:' berformed in the 1960's ang ility to have chil nN mammoplasty in the Past MEDICAL aISTORY: / The patient ilinesses, however, she has deen worked up with &lt;1; noted to have abnormal glucose Screeni the head decause oF fainting Spells an d disziness. decreased heering in her lef ear Tollo ewe eee eering i 3 Wing trauma to the head a coupl 880. The trauma ccurred in the an terior part ot from under &amp; table. ihe NG EY rele nak ow auee I, The patient Was not forceg to provide +vity, only vaginal ang possibly rectal Penetr Ejaculation w ' The patient dia Cate or urinat PEYSICAL EXAMINATTOQ: The patient Was anxious, however, Was not Crying and was conversant, to talk. No disorient ation was noted The patient had Scratches on the skin - The patiessts SYS vital Signs were stable. and bruisins on the lett forearm, a distance of abproximately 4 inches. The patient had bruising on the crest of the ileum anteriorly, bilaterally. Bruising of the 3 thigh areas. No 1 -~8cerations were noted. Qn the heag . . an TS SERS 2_inch area in the | -OS..posterior parietal ares on the skull compatible with +h. Bryan hk. . age -OF S@veral years, Tact that ske lives with her tzyo chile the patient run she as sean di dren, in 1973. © Without con has no serio s-uUcose tolerance test Schiro and hag a CAT the head when listing anor e following the -rom the police ~r9 is divorces for approximately The patient's oc aren who $ an antique voreed for aPProxinatel; S surgical history includes &amp;@ tubal re~anastomosis in The patient also had Plications. US niedical and was Scan of The patient compl @ OF Years 20g an object nO ECE SS. The natient ae ation was noted. Not douche, bathe or shower incident. noted to be Rarkedly well oriented and able ed, CHEST AND LUNGS: HEART: ABDOMEN : EXTREMITIES: PELVIC: NEUROLOGICAL: yf gpds~ NS Scair vas above. Pupils equal, round ang reactive to light. External ocular muscles were intact. No scleral iloterzs was noted. Nose and throat were Clea&gt;. Not enlarzed. Bilatersi implants with inferior scars. Supple. Eowever, tender to palpation in the posterior areas. Some darkening (compatib? e with dirt) and a line in the nuchal area was noted. No bleeding was noted in &lt;he head or neck regions, No rib rrestures were noted. Lungs were clear te suscultstion. Normai sinus rhythm with a pulse of approximately 90 ner minute. Respi ratory rate was ezproximately 22 per minut Soft, nontender. No liver, kidney or spleen enlargement was noted. Soreness, over the size of the iliacs was noted and overlying. ‘the iliac crest. were’ reddened areas, . Each elbow was bruised and an avulsion of skin on the right elbow was noted. The lower extrenities were unremarkable. Pelvic exsxination revealed no bruising of the vulva or vagina, combings were taken as well as heir samples of the scalp ané pubdic area. Speculum examination revealed she vagina to te relatively dry with no Si gnificant mucous secretion. Samples were taken acid pDhosptstase and wet-prep. No brits the mucesa of the vagina or cervix wes noted. Zewever, on bimanual examinati oa, tenderness in the posterior vaginal fornix was noted. No adnexal masses were noted. (i. ot —~ oi = 2s iA tt bY A neurological was performed and was within normal limits. No change in sensory ox motor function was noted. Cranial nerves intact. Patient wan oeiantead ond ont tathwe bauc =2 Lu38 eoTseaso. .TBoL! Sioe | es. lated: a Ut? QAM ee POF be BAA o &amp; a Note that the: patient's, Vv sove=noer LYi9 cits GU] ORFs E&amp;R : se . . “z95d Rectal exasination was Slightly tender sae : aO7!£ but no aruision or tearing of this srea was noted. Cultures o° the cervix and 79 : ex rectum were — obtained fcr gonorrhea. Motile sperm ‘ Preparation of the vaginal secretions revealed no motile Sperm. Multiple Squamous ceils, however, ‘were noted. No on ejaculate vas noted on the vulvar area. . Samples of the saliva were taken, Blood was drew for a Blocept-G, serology % and blood typing. The patient appeared in stable condition at the zine of the examination and tt was alerted to the possibility of infection which information concerning will be forthcoming after the GC cultures are returnes. Treatment is postponed until that time. Because of the long history of ins ertility and tubal surgery, co ee it is not elected to treat the patient with DES. A Biccept-G was recommended _ Ce een, in two weeks. The patient was informed that she should see her private Gnecolo- wotere gist, Dr. Ball, who will follow up on therapy. “he patient is given a prescription noisge 5 for Valium at her request, 5 mg. will be used G-i-d. to t.i.d. as needed for nervousness. The patient appears stable and does rot appear to require 6 hospitalization at the present time, Skull views vere obtained and followip So . 4 by the patient's Gynecologist Was recommended. 0°... Ce ae ~ fingernails vere.neatly obtained’ When” attempted under the. fingernails. 2 2" gSwere ‘painted “and”no“ scraping IMPRESSION: ALLEGED SEXUAL ASSAULT WITH PHYSICAL FINDINGS OF TRAUMA. NO SPERM NOTED ON THE WET-=3=P OF THE VAGINAL AND CERVICAL SECRETIONS, HEAD TRAUMA WITH Case RESIDUA FOR wEICH SKULL FILMS WERE ORDERED. (1) I, being a victim of rape, hereby authorize Or. VY. and/or such assistants as may be selected by hi examine and treat me for the purpose of attending to any injuries which I may have sus- tained and for the further purpose of gathering evidence that may be used in a criminal proceeding against my assailant or assailants. (2) The procedures necessary to treat my conditi d to secure necessary . evidence have been explained to me by Dr. y y Oheroit tr and I understand and authorize the said datter to perform the fol lowing: a. To provide any needed medical care and advice. b. To obtain evidentiary information which shall include but not be limited to pubic hair combings, washings from the vagina, testing of secretion for acid phosphates, examination af clothing and photographing of injuries. t . . . _(3).. I hereby authorize br A ‘Racy o773- his associates | “&gt;. and/or designees to reveaSe any and all. intormation covering: ‘treatment - rendered to me this: date concerning this incident--and. all. evidentiary “It is my understanding that Or. . associated with the Jefferson n Society and his initial examination | d,t ment is'without charge to me. I further acknowledge that Dr. ot JOTTFH by examining and treating me is not * seal 1 assault ‘Report Fora: HISTOR. laint Ga ae s* words) ~~ sind a aie soil yams . Ler vk Me po ere NR ware {4s A cape myir : ze $280 Date of Last mens sft Ov ornal: (Yes2 No motiaé Patient known to be pregnan No | a 4A sonata Since Alleged Assault has patient: - : : ‘od o Defecated Yes (x0) 7 - Ba Dovehsd . yee) (ied Urinated Yes eo— oR ae 0} Bathed or Showered Yes se 2— oe = a ae turing Alleged Assault: . a Lao . ; a oo . q Af viae | a a a Wg “Vay Ley Did penis penetrate mouth, ams, ; —_ a ra TA al r Did assailant exper jaculaction 2 RL ie pid assailant weat condom . s taken prior to or after alleged assault Ye sere any medica tion M5 SIs - __ sqrt oA General “examination : ” Description of coward appearances e.Z+ Gtothes ‘stated, “ripped, “ets iO “ie See CMe $ ao a0 g0G — Description of all signs of physical trauma, e. z *° n of redness of any oy part of Yue body. i ae ik ‘ ants Sy po Ce 3 cA + shiva Evidence of et ad pete VV We" g-» bruises, scratches, even indicatioas ens tees} Virtt s2n7 gay $30 woLllo® oT 228 At55g2 juq bedzod fq deslosul4 sever 23H sme bsxtd Ivzesobnz igge Bas 3g orsg2 igeodg MreegntlT . boolg oxrs2 | arsé boo fz 3 edt | 20 QZ _— i) “GG seTeemy - “sho epha spec Pluckeé Pubic hair arial from fornix (motile sperm) Fixed sx Endocervicel culture for Neisseria hace Cte A Casp tyant) , vulva Vaginal swab ore KING-ARM @ Acid phosphatase (20 or om per a. positive for semen) ABR agglucinogen Sperm precipi ‘nose or mouth and specine (if necessary) © ae The following Spe inens obgained Combed pudic hair Wet mount of sat ear from vagina and/or vulva for sperm tase cinis . po Fingemail debris. Blood Serclosy Beta subunit Blood Typing ECG boratory $ ‘LA! ceimens nay be ineluded: on this form and on and rectum: STRONG UNITS BORATORY. SPFECDSS XS labels. gonorrhea pecinens were delivered ¢ Indicate ns for acid ined ¢ Date amt Hour O&amp; Dep Net Delo Pe NA0TasUe est b ak sdtzze9¢ 3 sastisg 2sW s Smsizeq eal iv Jot .2.9) wb yiloeg2 Jastisg 2sW xb Yitosg2 Vy | eo Iaotizsq 26W - vib ettoeg2 | A Af ye el3sq etdT bszz92%s97 AN ona 2 2925 BA Srorngl 2'3nsias¢ : - Was Pp a Specify drug and. Te tee Seek Was patient Was patien (e.g. for ¥ was SURGICAL /LACERATION 5 REP ; Buus given TETANUS TOXIOD? t given PROPHYLACTI enereal disease)? TREATMENT RECORD | AIR required? ¢ ANTIBIOTIC THERAPY Was patient given OTHER MEDICATION? feet Ey Jap 3s ail fee This patient was: Referred to pri Wane Address Phone Parieat t atient given a PREGNANCY P dosage: on AS s signature vate. physician REVENTION ‘DRUG? fico pe 2, OSITION © Te M.D. "Sexual Assault Repors SOP iven retura app ointment Date : Ae, Ee ee Be ad Sexual Assault Report Fora -*'. ADDIS TIONAL EVIDENCE INSTRUCTIONS: Evidence other than laboratory specinens, such as articles of clothing, Do etc., must be bagged, sealed and signed for and accompanied by this Form. Individually bag, seal and apply a gismed label with the patient's name or TD, cate and examining physician's initials to each item. Place ali _ individually bagged evidence into a large bag. Seal and attach an * tvidence Chain of Custody, label to the large bag. Itemize other evidence subnitted, t.e., Ll blue dress; 1 pair brown shoes; ate., below amd on Evidence Chain of Custody label on large bag. ONE BEME Tee Stil wiPy Seal individual bags by folding top over at least twice and securing with tamper—proof alt vidence tape. Seal and secure large bag with. tamper-proof evideace tape. Sign when ' tcansferring. | “ 7 oe egaidszals wzo0% eis ¥X sceun 2"3cs ifs sos lt * gw do gonebivs 96 no bers &lt; 361-9272" ™&amp; FoRwaRe cory var Newe nese wm... 178 Aurora, New Orleans, La. ‘Home Telephone: 394-5684 ““s. Work Telephone: Oe a the phone: Graversation, Mrs. Nefé supplied Detective Devour, with the name. . of am acquaintance of Mrs. Neff who worked at Superior Poatiac hy the name of | . Laura Holcolm, who could be contacted at Superior: Pontiac! ; Mrs. Neff added that Laura Holcolm could ‘supply Detective DeNoux with information shout. the enployee who Mrs. Neff said Laura Holcoda knew as “San", 33. POUWANO COPY Ta: CONTINUED. ...; ‘ - _v~ -| petéctivesureau [1]. pat : ot . : : WHER BARVATIVE, RECSRD YOUVE ACTIVITY AUB ALA SETELSOMENTS 1G THE CARE DUCEEOYUENT Ve AOS? SEPORT, ee oO, NAMES ane AGRE ST HeMeras OF ANY PHUDSUE ANOTSTEG. ERMA &amp; BL SOP ENE CLANCTCATION CHANG. CLEANLY SHOR MtvcerMan oF HECOVERES CROFTETY ane WVENTeGT we. REageret em TUCK RVISON CARE STATUS AND TH SSVIEwSe, VER StEFOMT ~Ponttac and was informed by an unidenti fie "departed home for the day and that Laura Holcoln’ “at that. time. : : ftcmaie, ‘7/19/59, 178 Aurora Dre, epoken. -to" Mra." ‘Betty. ‘Neff ‘about ‘the™ phot want) to get involved at all." ss he repe' of Mrs, eff an ee |. _ not suspect "oF now of anything about ‘Sam. Hdward mt would lead anyone to suspect Sam Edward oF soing such a thing. On 4 December 79 at about 4:45 PM, Detective DeNoux jand Detective Marce Nuzzoli- lle, Offense Against Persons Section, Jefferson Parish Sheriff's Office, arrived at Superior Pontiac, 200 Wright Ave., Gretna. Detectives DeNoux and Nuzgolillo re aud aAcexry Ped ‘Bus ness Manager, . EW. Vi mair JEv &gt;. white male,.: 19 19 . : * UMSEN MARMATIVE. RECORDS YOUW ACTIVITY AND ALL auvaiorazars . AM® OROORD VALUE orn ANY PRGCURTY AECOVERTO, HAWES 40 AME SOFPAnsE CLANTIFICATION Cranan, cueaeiy mow ow Srtesu Tien oF wi TO Lyre evisce cases STATUS ano To &amp; = t:, about. 3x42 Seeectied Detour interviewed ures , Betty Neff at the Criminal Taventigatt 3 Piyision i T ~ Detective DeNoux respectfully requests this case be o euapende “Apt. $6, Gretna, Bas ( 4 OF - of do anything that might - _ | tne teial or trials for the 0 of fight to the advice and oresence of a lawyer Of my Om tf.) not atte to Dire a lawyer inted for me, by the proper authority, ne ara ie ee ryt and ume ape oe 7 during any questioning oF at 2ny time detore oF white | volunterity make the toltaveing statement to the aforesaid parson, knowing chat aty* - Curie ey Son and wil be used againet me in a court OF courts OF 1*WF Lo Cg ht es es a ade to the aforeseid person ot my own free will without promise of hope or reward, weit favor or offer of favor, without leniency. Of ot by on nor oo any time cunng any without cost of charge To me.” “ft "| -dectare thet the following voluntay, statement is m out fear or threat ot physica! ann “without coercion, {oo “hil questiona-in thie statenent-weresasked “py “Dets: nQi. All altewers” he extent oft yal Tae Ygnzin Baton 1956, = ‘gar EY ms frouma: ff ey ove 1 win east nglish: language? what is ¢ High School graduate fromis Gan you read anc white J 1. Dt ae fate a at 7 wot fF Ves. aa arvy since 1969-._ -Neff who owns Neff's_ ‘with my: ex-husband an mestaurant and Disco, 364 Qs “hat is the n re of the nearest rela ou in the future? my elderly mother in he facts contained therein are true and correct. | further certify that, ny part of this Staternent, nor at any time before it was finished did § pagals). and t certify that ¢t sisting of Bw) Sua | Nebem j 1 have react this statement con 9 Teepe t made no request tar the advice or presence of 3 lawyer before of during a request that this statement be stopped. | siso daclare that! was not told of prompted what (6 tay in this statement. - rane sit whe l5 Nov’. , This staternens was completed at ‘. a Boe eat CIMT ivy . WITNESS: "Sty a6, Greta = Te ye . the marriace with ure = f hat ou stated wes terminated by &amp; divorce | in. 19757. °° Have you ever had ‘any previous employment? _I was a fashion and phy sical phrases costener ror Shere SPR _Were you the )_vetim ‘of a sexual . anaehe! entered. the a P-ekh ” Up San! there. was anything it eee CRs Are z oe Fa plade isoking sae ues still. strigetin giShHe "saw ithe bac i heard him take his jacket off anc he undid his. pants that's when he me to move my body, to resvond and when I didn hit. me on the head. with the’ gun. “Then after a fau minke; ror . “hon 20 Sts #56, Gretna, La. " So he get orfme and told me to get up. C2 bra tease fo ont y Iliw 9 tant. a 1 emsa_| Sp I answered the phone ang the noives sAT rie bed I S fliw MIB mF will Se back | in a_few minutes: omis | Aue your hu * tad } nave a nice little Tamil Bad ge! ae en. tt won't he we @idn't k Then he- “any mon “pot up and. ave ‘open?™ sour door e never took his an ae gue_of M-. o- bbe uu. S| n- . ua 1s. uu x: x wi. ie g : a. 5 9. a Ww. we uw Ww. “. STATEMENT OF 9 a YOuUshers mer ae * on WES when he ooked + - LYN L place. wee NsUes was 8 en HE Oi y ace cown tT ~ me id we le IFICATION 8-77 144, REY. | RECORDS AND IDENT Pot oo SS ce. -yOt 20th’ St. ¥56, Gretna “TAs I @ontt tmow.- ; _How_ lon did the first penetratin last?.. About ten minutes or so. H nervous. the second attack, his penis entered vour vasina? Did he ejaculate saw lone di d. the second attack last? It was about the same time as the first one. woe 7 He inserted his penis in my rectum, ° One time furing the seconde . during the second attack. . Q: were you in fear for you alts mndaced each word individually, not rumning ‘bogether at ‘all. the first attack he asked me if wot vas warvied and rt “told him ¥ &gt;; what was his complexion? E saw-or remember no . pointén ios : i sy wt Mela ad vO oF: - s he ' Tae ee SS OY 208 3 t, 56, Cretan ~ oe Sols MeL . 2 #t, Were *e . * 44 Oa we { f eI ony * wee seas ed, ty ast "D “1, Lt Be “ at tae 4h unt after the attack. and’ prior to the police ar nm front oy me. % is the same towel of the tasle xhich the police recoverec. asvear to be on écrugs or alconol? gleonel. or medication now? | examined 3 me after the rape gave. ‘me a valium. ou see any underwear.‘ aT . v3 : Qi “About what time did wary ioert Jott &amp; sts Me ee Cee ‘Dark’ orange * Scolor@hike. “that. Nin vas/a' ten’ ‘speed.’ He aid’: lowe at. 3:53) there an: thing giyou. wish’ to. ‘pad to! ‘this statement? | L INEUP Wiowrss REPORT nme REPORT CF, 7 @nyYone in the lineup as the one who Committed the offensa(s) under favestigation, Write thas Person's number in the below Géesignated Spaces ang Sign your name, Nane of Witness EF Date Tim ‘M3Ti aMAK AGOA JAAHY at bloH © JEFFERSON PARISH SHERIFF'S OFFICE FELONY RECEIPT * Hold for add’ info. Need Rec'd Add‘ Statements &amp; From Whom Comments ae Rap Sheer (Bof ll J UG | [Picture of Scene AN SAS SEBUTY SUBMITTING 12.28 Lo ——.. Serology ————- mer M fs «1 One envelepe containing unknown hair sarple | 95 ! «2 One white hand towel 9 €: =3 One envelope containing combed pubic hairs, victim Ob #4 One envelope containing pulled pubic hairs, victim G as : 25 One envelope containing culled head hairs, victim 10 OF : #6 One envelope containing fingernail scrapings from both hands, victim 10 V2 | &amp;7 One vial containing saliva sample, victim yy Be #8 vaginal swab and vaginal smear, victim #9 One vial containing whole blood sample, victim #10 One white woman's panties, victim #41 One. bluejean pants, victim #{Z" One tan pullover shirt, vietin. 27 12 vy St ‘ow. &amp;% fF bayot. bas 2% Lesouss pee, RESULTS; | ' a Lo Og ot 7 oS _ 4 Evidence of seminal, ‘fluid was found ¢ on the white towel : Le ; eye a3. No. hairs “distinguishable victin *), found in the combed pubic hairs of the. victin exhibit #3 . | a and # Hairs emoved from exhibit ‘#2 were determined to be human head hairs from a os * gaan tht diel Andjstinguis! hable.. fron. the. putted head hair af ‘the victim (exhibit a | et att . ‘ ao feet rug was found in natertal ‘from ext Ty 8 19M 10 OL% 10 If% 10 ST EAR AMR, : ; star. 7 a —FOAWARD COPRTO! a ' ere ye » "367-3547 ° 367-3548 367-6969. Fok |On the ebove este and time, 139 shop, was avproached by Siiver revolver, years old, while working anc forced viet_m ce 195-175 les, ot visidle + 2AITR: Stubble or lisht groxth CLOTHING: | navy biue watch cap, biack winde= breaker, dDlue~ Jeans ED: Small caliber silver _revolver. AR victim, caucasian tenai e, done in 2 cust &gt; cmer who Torced victim anto rear bath Aw to engare in sexual interes surse twice. Suspect also Sorced intercourse into victim's rectum. conceaania SHE AB! VP VSFENSE, CONTACT p&gt;o, O'NETL 1 7eNcUx, PERSOXS SECTIOK, JEFFERSON PARISE SSERIFF!S gl, 367-3547. ROPRIGUE, CUMMANDER, isaTIon DIvistoy. Pe 2 OLUNTARY. ‘STATEMENT: 3/27/80: PLACE. 200° Huey” PS ‘Long Ave!s ae A, wee wektorigned, Betty Neff - a 4/31 / 40&gt;. eet 401 2oth St... area 11245) A. ig . 4 “f \increwramerotsnney ONO Delete JE « @ Person who has idenzifiedt anes as aR | Mstechive LP. S.0. —___. Mat! do Nor have ta make any staternent at ail, nor enewer any Gummions ” soe OF do anything thet magnt tend to go agemnst me or incriminate me i nm any mMenner, end that any statement t maeke mey be used egeiner ms on _ the triag or tials for the offense or offenses concerning which the following statement ia herein made, | was abo wermned enc actvened of my -FAGNt to the adwice ad presence of a lawyer of my own choice before or a t atry time curmg any Questioning of satemnent | maka, and if 1 em. ‘ not able to hire atawyer Lmay request and have @ lewyer aapointed tor me, by the proper authority, without cort or charge to me. 71 do nat want to talk to a Lneyer_ and | wo we wey mane he nay se ne NUS Te , . Suting any quesnoning or st any time before or witile I volunterily make the following satement to ine aforessid person, krvoweng thst any- L thing | say can anc will be used agunst me in 3 court of courts of law.” . 7 : , _} Gectere that the fottow “out fear ar threat of ph / WROMsI0eVver, wg voluntary matement i made to the atoressid person of my own free will without promise of hope o OF rewerd, with. *.- verte harm, without coerchon, favor or offer of favor, without leniency OF atfer of leniency, by eny person o persons What is the extent of your formal education? Thave read tn Stalement conesting of Dagels), and ft ceetity that the fects contames therein ave true and correct, | turiher cor tly rat 1 made no request far the advice or Presence of a lawyer befor @ OF ducting sny pert of this tateenent, nor ar any time before ity waa finished dtd! fequest that this statement be stooped. | sito declare that 1 wat not rold of prompted what 0 tay on a seamen. — : . ; TA !. a oo This statement wat completed st 12: Oo News. 27’ "« ae nn rhe jean ee se nn an 0 nee ‘TL ¢tnamet sitios ———_—— re fasts yli7se&gt; ¥ | bio bedtrinit 401 20th St., apc, Gretna, La. Home Phone: 366-7797 aideo Mo Alexander): Malcolm f:: PSO Bureaus fT iv tr “1 Veopp pet spe, fo - "\Ropp Bureau of Wdentt fication #142985 ye We we Tw Ps ‘ oor Str ‘ __Louisiana Driver's ‘Licence #4485810 ___ Height) 5 feet 9 taches” ae a ye an Tal “We LUNTINUED | Jo @sronvees eemrcun 1, WO [ at, ovavus fomece oun) ° . . ' . vy. 6 Atria wm Flo. ie og aeyttls nee Ite ‘preceded this report. Detective DeNoux respectfully requests this case be closed, aa . = a es oo 0, MUATIOLS C18 Aa-—we ~ . my . Peaceve ce |. : oD errant D0 taarrie acewent 0) aenaer Q fvrrvemanta,. O ven [user erwen commame wet, m naneanwe} Qi ae om fe : A a LS "| Orrease, chaner on moment on Barewmal wareer te. CALA OF CRRCTRTY RECOTEOED -- Sete . . ; n a RS_14:42 Aggravated Rap ; N/A a *4, NVTEwE Nene Fer FoLL]EUE. TeV E. RECORDS VeUR ACTIV@EY 4mO ALL. CRVELGOwENTS iy Pee CAGk SYBES * i? cowry. _- ae rere COST ee . : &lt; OF ANT SHOPTRTY AECOVEORD. wavs ane ARREST sveneas ee anv teecac, Seeuurea. waren we! me meee aa ere CATION Crane, CLC AMY teom Oreecermen Or actrovenan ~- arv bong ot: es SPP kernvas weaee, ASG STATUS ann TO Oe wER UCcE om. He are 7" ere AWD VENTOO? we. eC eounmani wee we ayvesee ¢ Te eFe" af eer. oF rm tt UES Ve. eee ae . . . AGaress;: 40 evi ree Gretna, Louisiana. an.insignia'on the left front whick &gt;round” and Tight” co x s a. ze Date of Birth: 02-10-56. ve rWwAgH f) Telephone: Hone. .436-9142 _. +) [Pm Ponwane corr to! . //|- DETECTIVE BUREAU. — 3 INTELLIGENCE? HQ orem A ecenag/ fie NAROOT Fe ao prnree erases WO. 131, EVatus (cHrecH cnn} va ame Oo Raven’ Continewe — — 1» Ch eceensn C) mecore Aecwent []) anezst 2 a? a aTen KAbDSe fe metavenes. ret ~ UNSERE HAAKATIVE, CECORS FOE ACTITITT HE 014 SEVELOCMENTS 16 (we C488 WESTOYERT TS LAT GEPeeT, STICemME “ oo + ron me 2! ane aecaoan vaRue OF Amy SHOVRRT? SECSVEREE, Hanes BhD RAREST WHUERRSE CF AT PRRCSND AASTHTFS, FEM APG ANY SEFANEE CLASHMPIC ATG CHAWEE. CLERGY tROW DOPRTHOa SF RECOVERED CHOFERTY ANG mvEWTeEr Fa, SECCUNEXKO TO suPeavisea CAST STATUS 262 TO HETIEVEe vee SPOUSES. STCATE “TPE VENEER CORTETES” at LEFT, OF Am.” Corse ee TRGRRO TH. YRA MASTERED SETTERS OrBewerss 28 VPET v¥ mA WO .VORs Ta ~ OH OR SUFFLEWENTAL UBAECR. ~ Offense Against Persons Section, Jefferson Parish Sheriff's Office, while at the : a, bow would secure:the catlers full name, stated “that: the woman was Mary Hazlitt, ‘who whe — rr . aN ey en eh a . oat “could be located at 361-9535." eT é a eNO " a. ne mind nve uF On rs * cS Oo 3 - D U On poKe a oOnone with Mé ng at her place of employmen Neff ' Restaurant, 361 Whitney Avenue, Gretna, Louisiana, telephone-361-9535. Mrs. Fr Hazlitt stated she did telephone Mrs. Neff at Sweet Memories on 8 November 1979, evel - between 11:30AM and 11:50AM. Mrs. Hazlitt stated that Mrs. Neff “Sounded awful futwi " strange" like she was ina "Pissed mood”. Mrs. Hazlitt stated she asked Mrs. Neff Fo 22 2. FORWARD COPY TO: - : meverrir aimee: fT ee, eae EL RENO oRe eee papain , mia ii the time of their phone _conversation but ne crime from later conversations with Mrs. ‘Neff. red Mrs 2 strange on: the ‘pho 2 on 8 Novenber 1979. - police or su any. ph: _ a POrmane Cory ter “DETECTIVE SUREAU at. status (cugcK ona) | INTELLIGENCE CQ CJ C) C . Gj C} ia OY TI Hola Ht SS ‘bast svad i mista itt bnsizisbau | sl .onmid 2iett s to noraT909 Xaanar zea _ :22anTiw en TN PARISON SEERIFE’S OFFICE GRETNA, LOUISIANA RIGHTS OF ARRESTEE OR SUSPECTS name_M/exangrre Malcolm F Je_ DATE OF BRTHLY/Y/SP age PO mace AG€O_anpress SY (Geen n of mycarion _H® GRace EHRLT Hey YOU ARE UNDER ARREST FOR AND WILL BE CHARGED WITH VIOLATION OF. . —— YOU ARE UNDER INVESTIGATION RELATIVE TO: ws /¥ YO geianveto CORRITEN) (U0 _perone WE ASK YOU ANY QUESTIONS. YOU MUST UNDERSTAND YOUR RIGHTS. ZZ YOU HAVE THE RIGHT TO REMAIN SILENT. ZZ ANYTHING YOU SAY CAN AND WILL BE USED AGAINST YOU IN COURT. Z2Z_YOU HAVE THE RIGHT To TALK WITH A LAWYER FOR ADVICE BEFORE WE ASK YOU ANY QUESTIONS AND TO HAVE HIM WITH YOU DURING QUESTIONING. IF YOU CANNOT AFFORD A LAWY WLxou WISH. OCR ER, ONE WILL BE APPOINTED FOR YOU BEFORE ANY QUESTIONING IF a2 YOU DECIDE TO ANSWER QUESTION THE RIGHT TO STOP ANSWERING ATAN PRESENT. YOU WILL STILL HAVE ¥ TIME UNTIL YOU TALK TO A LAWYER. _“Uhave read this statement of my right« * ‘This statement of my Tights has been read to ad WAIVER OF RIGHTS J understand what my rights are. | ar willing t make a Statement and answer questions. | do not wast a this time. | understand and know hat lam doing. No promises or threats coercion of any kind has been used aguingt me. (ACCUSED) wrness( Dre ¢ Ak: q WITNESS: __ law ver at have been made to me and no pressure or ARREST DATA Te IRS OUT TIAA, on Srna Tne - - — - = = ha . « KUO. -DENOUN Orv“ a OP: AO -OVUITIORZH ART TRANSPORTING. OFFICE'S. NAME rer SMO, DRONE ROE IMA .23ORAHZ CHARGES. AND CoOuRT SCHEDULE ‘ SUTATE DM AIOIO _OROINANCE/STATUTE NOW wae = tetas “Te a = —— 5 ARSE ORES Se RERENTY AET RE— oR GRAVATED. RAPE) ~~ ae? “f AGGRAVATED RAPE! (~~ SOAS oe GRAVATED “BATTERY oO SPR EEA RE AaWaZ OS Sb-tt UA” RE aT Se RS 4 ee Ee 7 oo Was the’ suspect ‘under arrest? _ Yes: Xt No: wa, + - Wg TS assy Korky 2220. S10" 1907 " Suspects Nane e"Mlexander, Nalooln J. Suspect's AdGress 224 Coretta St. Avondale, La. "yr By Whom (if yes) _ Jefferson Parish Bheriff's Office ee mW Did suspect sign waiver of lineup rights? Yes 7 zm bs ‘ Did. suspect have an attorney? . Yes x _. No toa ee _ Bas the suspect been beoked?. .. YesX ‘No eee eet If yes, when 27 February 80 Was attorney present? Yes = N , Bee Mr. Ralph Barnett DOs = - Attorney's Name ff Address. —s—«. , JOO Huey P. Long Av., Gretna, La. 368-4686 Was attorney contacted?... .... Yes X¥_.- ee. _ Investigating Officer who- contacted attorney Det. 0. DeNoux JT. Attorney's. reply and.couments . Stated hé would attend and - . tener ye ee did so oe If not contacted, why not?__NA —_ _ ". : Participants in Lineup: '- _Name... ... .. .. Age.. Height? Weight ~ Race- Sex Hair Color ‘|, Benoir, Calvin 20 5°10" 180 Negro Male Black 2, Welch, Russell 20 5'9" 480 3, Janes, Joseph 19 911" 175 ‘Alexander, Malcolm 21 519" 175°: How Was Lineup Conducted? Cot A. Statements made by participants of Lineup__NA B. Clothing and description of participants - 1. Plain blue jump suits worn by all IBTHIIAD S| | | &lt;n SORA BAMA | TAT - Phase eMRAM. | Sees CHA © da xO0d3aA oners . P39 8231 ATAG TeaRna ERFRA AO WOKTA DOI O6t ZAIN GATE TBA XUOUKVSE WTI OMITIOAY ATT 3non MA 23OAAHD J1YTAT2 FMAWIGKO SAA ZA: A-fhi 2A E-BE 2A ow rn wes SAtPT XY TRUGD Ja3 TAD 323930 WPI 3) WONTADO? Lat NSD 27ManiAIIOD 4q4aM 2238004 tOf ! SS.STAAMAIWOS | fl t ote eG ASTZASS749 | 4485610 » 2. mnalrtad STATUS . VENICE INVEN VED LICENSE NUALSER | 4. ST. Tan LASER KO3SI7I7E Teak OF SOCUNG 1 6243 PM ThE CM ARREST FO 3Att OF Re 0155 Pr 632780 OFFICERS SER i gmt » R@EEST CREDT AMEESTING OFECER S$ NAME : ‘ , DENOUX 0 gr} 545 i §24 : 30 TRANSPORTING OFFICER S NAME i Orescea ss SER: Wat . NONE NONE 1 i CHARGES AND COURT SCHEDULE APINAMITNG = + ec ativg fet ra ae ROOITIONA. CHARGES SEE SUSPEMENTARY AOREST eeusiee ORDINANCE STATUTE SO AGGRAVATED RAFE 1 ORS paca ae ATED RAPE RS 14-42 i » 7 RS 14-34 | | AGGRAVATED BATTERY Toe 4 . eee § t : ITERED ‘ ane OATE OF TRIAL TIME OF TRIAL COURT OF TEAL cpc OFFENSE DATA LOCATION OF OFFENSE TOATE OF OFFENSE | TIE OF OFFENSE Dae OF WEEK ; = 363 WHITNEY AV; 140879 | 1 145 PM THURSDAY ae COMPLE EE OR WINESSES NAME SEX ors ey ae 1. “rn ADDRESS 401 8 . x - = a a3 JEFFERSON PAR 3 FELONY RECET. =~ ITEM NO. Hi- NAME OF ACCUSED S e R ADDAESS OF ACCUSED . CHARGES Hold tor add'l info. Need Rec'd Add't Statements &amp; From Whom - Comments znerr ; [Affidavit AME Ce hi - i 7 | rr. I eee raoroner’s Report fa Other Info. (Town) LINE UP Py] V_[i8) : DEPUTY SUBMITTING _ ASSISTANT DISTRICT ATTORNEY BI J.P.S.0. 2.25 ? USED WARFATIVE, SECERS FEVER ACTIVITY ANG HLL BAVELOCRENTS I THE CASK O0 RAQUENT TE LAST BEPORT. OEECRIDE GRO RECSRD VALUE OF ART FCHOFERTY BACOVERER. MAWES 228 ARAEEY RUMBEAS OF quT¥ 4 KCUNSE AGRESTVES. EKPCLA On? SPP RERSE CLASP CATION CHANSE. CLEABLT ENE SIPFSSTNON OF RECOVERED PHSCERTY ANG VENRTOSY NS, GECONNEwe TO SUPERVISOR CASE STAYVS 4NO TO OtvIT WES VER BIBS: E on TevEn~ Neff, Betty Sanchez, white female a Naw ia = 7h ot Te Ree ee ghee °3 Une wh a Ae ~2.Unknown 2 ee CD rearece ‘OQ. _ from victim: Lee err | 5. Pulled head hai ._7.Fingernai] debris 1 ee mee t Person Ta FO RG thigh ise hiSh -bfir se | ens Wh aren, ¥ ee ee) ell LSeUGHTS bv THE GAGE CvORSOUTET TO LACT HErONT. AUS ARGTHT WUNSENL OS AV FEWSONS AROTEVED. FEM Am Ane precast? AOE OTTET ERS OO. COTO ne, * av . eee, wo anv, - WSER BARGATIVE BECCAD TOVR ACTIVITY Ame 445 OCT ': @2® BE COSeG V4LUE OF ANY eueraatry suceveacea. nents oe Aree e@eecevesere a Ate a : g neon E sta fesouth f aterioe alls of! ‘the shop. There was. ts o 3 y ie CG ~t ON SEY &amp; a L white. formica *L" shaped counterin the‘ nor’ st’ corner of the shop behind which | faery: aR ae the victim was sitting upon the Sgetectivesz Warrivatccin, the approximate center of ° the east rear wall of the\'shop was’ a ‘door, feed supply room/storage room | ce “ie 9 the so it and a bathroom ‘to. athe: north? ‘The bathroom was the scene of the rape. 4 ne Orace C20m ared heSdoor Lat otis machines. cluttering e. store ‘roa Bui utside"the’ ‘bathroom, “At-the'stime®: of the arrival of Detective DeNoux and 0 Detecti ve ‘Sergeant H Masson, -dJefferson Parish Sheriff's Office’ Crime. Scene Divisiony:”; Technician Morin took’ photos of ‘the: exterior. and interior _ eC vi¢tan barr Morin; -was processing the scene. “ amn ie ron_the- : Floor of’. he bathroom. penn an Morin also secured one White Nall Lvs : rom. the O neas D er of the "1" chaped counter after the victim explained she had used said towel to wipe her- Technician Morin also dusted the door knob of the rear door 4 ae nO 6 e Ci a 3i Pei! ric elf after the rape. for fingerprints with negative results. 2 FPORWARD COPY TO! CONTINUED... / | oerecnvesuncau OO oe eee . dottee bats “to s9n: MOOT 901 _ «SG5T SI "_somagat 2 ———-moontts 9d3 to. 194 —ten_sqty 100b ee oes ea so . “RS 14:42 Aggravated Rape “ Pea Feuenee UneEe RARSATIVE, RECESS VOVE SE TIVITY mae ALL DEVELOCMENTS @ Tee C4t4 SveTaueeNyT re east SErart. saeaee . . + - awe ad eeee wave OF anv PRECERTY SBECHVASED, Rawit ave aerate Qu EEt Gr anv Sanreeunt ana gtrue. G24rs ant erranee Clase rcarieos cCwraeed. CLEAR wow Srprqertwe BF QTCSVERTE PHerdatt awe MmvGnrery we, SefQnweqead PO SUPERVIOGR CATE STETUS 46S TE eagyiewer vce 8 a. NT wwe ees ae rt, we ae. Detective DeNoux interviewed Mrs. B. Neff at the scene and later secured a written voluntary statement from her at the Criminal Investigations Division, arson Parish Sheriff's 0 &gt; 200 Huey P. Long Avenue, Gretna, Louisiana.————— ny Mrs Neff! written emen p D On POO ¥ Dew! en page wHICH “is attached to this report and should be considered apart of this me . : . : 3 wer “ : ae eo _ ” MSR RTS RE Se . : Lae : Yes f) Ari =a a Or o_Trece feo. . : We ! St wn a-H on OO Baton KOUgE Louisiana, in 1956.7 we! Neff ‘added thati'she is the co-owner of apa Ee Wye RS a Sweet Memorie antique’ Shop with7her ex-husband Jerry Neff of 2508 weet j Se : ~~ agg ats fos ; ok 3 orm RG Fare NdS17D- p Hi Y= 10 Tana one ated na wee j- 78 \ x we * ae 7 - . &gt; had heen open Tor. on about: three * 4 ‘. . vw Mb WU ke Sey CORE. macy at, ae es ANN we ste ae eee "Wye, NeFF gave her present address=as-401/20th. Street, -Apartment #.56, Gretna . pe wo. bees . o se lt ae! Z cet e Praag ¥ Pte dew 3. : . 5 t ‘ ry a wo . woe . we "4 . ‘ “ £ y © # io : ‘es &gt; ~ - aes mee ee a EEA . on wot i . WES =f 2 FO % &lt; ne 2 Pt) 0 Ove a. Year n née PYEr é : 3 ~ Pe Ser wre SEM B ss Mrs eT r : nher: ex-nysoand - ret 61on noo se zo0a ¥. Eriendshfp Drive. Harvey. since 1969, "rs. Neff stated she is divorced from’ husband Jerr Neff,: but maintains a business relationship with him. ae te or x M Ne sted she nad Désn Lis. im. of-a= ex d i question, 8 November 1979, and related the following: Mrs. Neff was in her shop alone at about 11:30AM when a black male drove up from the south on an orange ten speed bicycle and parked the bicycle outside her shop. Mrs. Neff stated the . black male entered and looked around. Mrs. Neff stated she walked over to where at _the black male stood, about ten feet from the front door. The black male mentioned __ he was looking for a coffee table. Mrs. Neff stated there was one “outside” and me PoewAgD COPY Fo: od ~ + perectivesurReAU = C} a ee COUT . CONTINUED. eee - - ~~ .. oft be s15ttw banorsned bns “s . " ¢ CD wearece accmenr D annace “RS. 18242 Aggravated Rape ‘ "en mveenewewras waase. a ae 7 Lit: Ld and put a gun to her head, liber silver revolver, but stated it Neff stated the black wale told her "Don't fight me", Heck by t : t to the’shop to answer the phone. “told:she “Neff: back: into the: ite ed herself before calling 3. voweane Corr re: «:- DETECTIVE BUREAY “INTE DIncuree . D vere (.rtt ovece comramy nee. m nannanve)} il, Vaiua OF sheveney nqeevanae ® N/A TE, ACCORS TOUR ACTIVITY ANOS ALA BETELOP~ENTE I ANS RECORD VALUE OF ANY SROFERTY SECOVERES, eamen ae aveeet enruernen OFFENSE CLASSIFICATION CHANGE, CLEAMT GHOW FO _SCvPEHVITOR CASE STATUE ANG TO QENIEWER VER Mrs. Neff added that the black male, described on page one of this report, ° a BiG = Bil Ad we Ye a cia] ie ae ir vets @ LY pja ia a3? ig Gi ad { G eacn $e al 14": ten ninutes. Mrs. Neff Stated She was _in fear of her life during the attacks. i “of his pants pocke “whi h_ kad upsthe item from the bathroom” an i tunknow white powder 4 in it whic he On 8 November 1979 at about I: 20PM;" ‘Detective Se ceant Masson. contacted * mS F. Edward Hebert Hospital tele pfionicall ‘forFan” appointment to have Mrs. Neff -examined.. ician.: At: art neg ny At about’ 2: O8PM, “same date, Doctor John J. Raviotta arrived’ ‘and examined sates &gt; Mes. Neff. Doctor Raviotta advised Detective’ DeNoux: “after. ‘the: e xamination’ that ES he found no motile sperm. Doctor Raviotta found the victim to be "markedly “on-her chest and in the thigh areas. On the victim's head, Doctor Raviatta. found a ~ “two inch raised. bump on the left side of the skull where the victim informed the ‘doctor that’ the _ perpetrator struck her with the gun. Doctor Raviotta-found no _ [ah PORDARG Scorv toe ‘DETECTIVE BUREAU"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