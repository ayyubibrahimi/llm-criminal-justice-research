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t>mn b</w:t>
        <w:br/>
        <w:t>sebrerceas eee</w:t>
        <w:br/>
        <w:br/>
        <w:t>Te bree nes ae Spanair</w:t>
        <w:br/>
        <w:br/>
        <w:t>10 §</w:t>
        <w:br/>
        <w:br/>
        <w:t>1x ¢</w:t>
        <w:br/>
        <w:br/>
        <w:t>13 #.</w:t>
        <w:br/>
        <w:br/>
        <w:t>y</w:t>
        <w:br/>
        <w:br/>
        <w:t>ao</w:t>
        <w:br/>
        <w:br/>
        <w:t>STATE OF LOUDJISIARA’</w:t>
        <w:br/>
        <w:br/>
        <w:t>REGINALD ADAHS</w:t>
        <w:br/>
        <w:br/>
        <w:t xml:space="preserve"> </w:t>
        <w:br/>
        <w:br/>
        <w:t>vs.</w:t>
        <w:br/>
        <w:br/>
        <w:t>: CRIMENAL DISTRICT CouRT</w:t>
        <w:br/>
        <w:br/>
        <w:t>PARISH OF ORLEANS</w:t>
        <w:br/>
        <w:br/>
        <w:t>STATE OF LOUISIANA</w:t>
        <w:br/>
        <w:br/>
        <w:t>WO.s . 278-951</w:t>
        <w:br/>
        <w:br/>
        <w:t>Vio:</w:t>
        <w:br/>
        <w:br/>
        <w:t>Excerpt of Trial Proceedings in the</w:t>
        <w:br/>
        <w:br/>
        <w:t>above~entitied and neambered matter, held in open</w:t>
        <w:br/>
        <w:br/>
        <w:t>at</w:t>
        <w:br/>
        <w:t>14} seurt on Tuesday, August S&amp;S, 1983, before the</w:t>
        <w:br/>
        <w:br/>
        <w:t>| HONORABLE MIRIAM G. WALTZER, Judge presiding.</w:t>
        <w:br/>
        <w:br/>
        <w:t>16</w:t>
        <w:br/>
        <w:br/>
        <w:t>W</w:t>
        <w:br/>
        <w:br/>
        <w:t>24</w:t>
        <w:br/>
        <w:t>25</w:t>
        <w:br/>
        <w:br/>
        <w:t>26</w:t>
        <w:br/>
        <w:br/>
        <w:t>28</w:t>
        <w:br/>
        <w:br/>
        <w:t>28</w:t>
        <w:br/>
        <w:br/>
        <w:t>Maree</w:t>
        <w:br/>
        <w:br/>
        <w:t>restates NNR? ~ EROTICA RELI POLE OB RI ATCO SANT COE OE LPT RMT UOT</w:t>
        <w:br/>
        <w:t>‘</w:t>
        <w:br/>
        <w:br/>
        <w:t xml:space="preserve"> </w:t>
        <w:br/>
        <w:t xml:space="preserve"> </w:t>
        <w:br/>
        <w:br/>
        <w:t>PHILLIP JOENSON</w:t>
        <w:br/>
        <w:br/>
        <w:t>_¢ROMALD BODENHEIMER</w:t>
        <w:br/>
        <w:t>HAROLD GILBERT</w:t>
        <w:br/>
        <w:br/>
        <w:t>Assistant District</w:t>
        <w:br/>
        <w:t>Attorneys- for the</w:t>
        <w:br/>
        <w:t>Parish of Orleans</w:t>
        <w:br/>
        <w:br/>
        <w:t>Bttorneys for the</w:t>
        <w:br/>
        <w:br/>
        <w:t>FRANK J. LARRE Befendant</w:t>
        <w:br/>
        <w:br/>
        <w:t>REPORTED BY:</w:t>
        <w:br/>
        <w:br/>
        <w:t>Jack E, Lawrence</w:t>
        <w:br/>
        <w:t>Court Reporter</w:t>
        <w:br/>
        <w:br/>
        <w:t xml:space="preserve">   </w:t>
        <w:br/>
        <w:br/>
        <w:t>. 18</w:t>
        <w:br/>
        <w:br/>
        <w:t>oo ~) a nr</w:t>
        <w:br/>
        <w:t>aa RR TAOS ET</w:t>
        <w:br/>
        <w:br/>
        <w:t>10°</w:t>
        <w:br/>
        <w:br/>
        <w:t>1</w:t>
        <w:br/>
        <w:br/>
        <w:t>12</w:t>
        <w:br/>
        <w:br/>
        <w:t>£3</w:t>
        <w:br/>
        <w:br/>
        <w:t>“gow op yw Oo »</w:t>
        <w:br/>
        <w:br/>
        <w:t>14</w:t>
        <w:br/>
        <w:t>33</w:t>
        <w:br/>
        <w:t>316</w:t>
        <w:br/>
        <w:br/>
        <w:t>i?</w:t>
        <w:br/>
        <w:br/>
        <w:t>io</w:t>
        <w:br/>
        <w:br/>
        <w:t>27</w:t>
        <w:br/>
        <w:t>28</w:t>
        <w:br/>
        <w:br/>
        <w:t>29</w:t>
        <w:br/>
        <w:br/>
        <w:t xml:space="preserve">  </w:t>
        <w:br/>
        <w:br/>
        <w:t>yp Oo fF Db bw fw</w:t>
        <w:br/>
        <w:br/>
        <w:t>BODERHEIMER:</w:t>
        <w:br/>
        <w:t>Betectiva Gebbia,. {indicating</w:t>
        <w:br/>
        <w:t>ewoar-in)</w:t>
        <w:br/>
        <w:br/>
        <w:t>DETECTIVE SAM GEBBIA, was called as a witness,</w:t>
        <w:br/>
        <w:t>and after having first been duly sworn, ‘wae’ Gxamine</w:t>
        <w:br/>
        <w:t>and testified on hia oath as follows:</w:t>
        <w:br/>
        <w:br/>
        <w:t>DIRECT EXAMINATION</w:t>
        <w:br/>
        <w:t>BY MR, BODENHEIMER ;</w:t>
        <w:br/>
        <w:t>2 Officer, would you atate your name</w:t>
        <w:br/>
        <w:t>record, please?</w:t>
        <w:br/>
        <w:t>San Gabbia.</w:t>
        <w:br/>
        <w:t>Your oecupztion?</w:t>
        <w:br/>
        <w:br/>
        <w:t>Police officer.</w:t>
        <w:br/>
        <w:br/>
        <w:t>Assigned to what division?</w:t>
        <w:br/>
        <w:br/>
        <w:t xml:space="preserve"> </w:t>
        <w:br/>
        <w:br/>
        <w:t>Homicide Division.</w:t>
        <w:br/>
        <w:t>: ak ee</w:t>
        <w:br/>
        <w:br/>
        <w:t>USeticers how leng have you been employed by the</w:t>
        <w:br/>
        <w:br/>
        <w:t xml:space="preserve">  </w:t>
        <w:br/>
        <w:br/>
        <w:t>New oxleans Polica Dapartment?</w:t>
        <w:br/>
        <w:br/>
        <w:t>“Wourteen years. |</w:t>
        <w:br/>
        <w:br/>
        <w:t>Ang where are. you currently assigned?</w:t>
        <w:br/>
        <w:br/>
        <w:t>Homicide ‘Division.</w:t>
        <w:br/>
        <w:br/>
        <w:t>How long have you been there?</w:t>
        <w:br/>
        <w:br/>
        <w:t>Yueclve years.</w:t>
        <w:br/>
        <w:br/>
        <w:t>And where were you before that?</w:t>
        <w:br/>
        <w:br/>
        <w:t>-E waa in the Seventh District for ahout nine</w:t>
        <w:br/>
        <w:br/>
        <w:t>months and then the remaining time in</w:t>
        <w:br/>
        <w:br/>
        <w:t>the First District area, French Quarter.</w:t>
        <w:br/>
        <w:br/>
        <w:t>Q And you went through the New Orleans Police</w:t>
        <w:br/>
        <w:br/>
        <w:t>Acadeny, did you not?</w:t>
        <w:br/>
        <w:br/>
        <w:t>Aa Yee, I aid,</w:t>
        <w:br/>
        <w:br/>
        <w:t xml:space="preserve"> </w:t>
        <w:br/>
        <w:br/>
        <w:t>il</w:t>
        <w:br/>
        <w:br/>
        <w:t>19 |</w:t>
        <w:br/>
        <w:br/>
        <w:t>25</w:t>
        <w:br/>
        <w:t>26</w:t>
        <w:br/>
        <w:br/>
        <w:t>27</w:t>
        <w:br/>
        <w:br/>
        <w:t xml:space="preserve">   </w:t>
        <w:br/>
        <w:t xml:space="preserve"> </w:t>
        <w:br/>
        <w:br/>
        <w:t>d</w:t>
        <w:br/>
        <w:t>312 | ;</w:t>
        <w:br/>
        <w:t>43</w:t>
        <w:br/>
        <w:t>14 i ‘</w:t>
        <w:br/>
        <w:t>35</w:t>
        <w:br/>
        <w:t>16 Io</w:t>
        <w:br/>
        <w:t>7h</w:t>
        <w:br/>
        <w:t>i8</w:t>
        <w:br/>
        <w:br/>
        <w:t>»</w:t>
        <w:br/>
        <w:br/>
        <w:t>in powers cf observations?</w:t>
        <w:br/>
        <w:br/>
        <w:t>Yes, wiz.</w:t>
        <w:br/>
        <w:br/>
        <w:t xml:space="preserve">    </w:t>
        <w:br/>
        <w:t xml:space="preserve">   </w:t>
        <w:br/>
        <w:br/>
        <w:t>Phank you. Wow, Officer, I want to call your</w:t>
        <w:br/>
        <w:t xml:space="preserve"> ettention, 42 EF might, back £6 Oetobear' 7thl,</w:t>
        <w:br/>
        <w:t>1979, Did you become involved w eg abe</w:t>
        <w:br/>
        <w:t>homicide investigation 2t that tk :</w:t>
        <w:br/>
        <w:t>Yes, siz, That was my investigat ten.</w:t>
        <w:br/>
        <w:t>How G34 you become involved with it, ottieer?’</w:t>
        <w:br/>
        <w:t>Iwas in the arez wheres the ineident ogaderea,</w:t>
        <w:br/>
        <w:t>handling enother follow-up inyest igat ion</w:t>
        <w:br/>
        <w:t>at that time, and when I heaxd the .</w:t>
        <w:br/>
        <w:t>dispatcher give out the signed oF a2 34</w:t>
        <w:br/>
        <w:t>which is s discharging of £irearms, in</w:t>
        <w:br/>
        <w:t>‘the general area; Iwas about. five oz</w:t>
        <w:br/>
        <w:t>S SGeb, minetes away when I heard officer</w:t>
        <w:br/>
        <w:t>Bowman on the redio. And hearing he</w:t>
        <w:br/>
        <w:t>‘aéknowledged the call and he said thet</w:t>
        <w:br/>
        <w:t>he was net sure -ef the time bet he theught</w:t>
        <w:br/>
        <w:t>_ dt was a police oftiocer' s-residence that</w:t>
        <w:br/>
        <w:t>the eall was cming frou.</w:t>
        <w:br/>
        <w:t>How ao you -know thet it was petective Bowmen ~</w:t>
        <w:br/>
        <w:t>| on the radia? | |</w:t>
        <w:br/>
        <w:t>Detective Bowman at the time was assigned to</w:t>
        <w:br/>
        <w:t>the Grime Lab Division. ‘Ha workea the</w:t>
        <w:br/>
        <w:t>“wame shige 1 aH end I recognized his</w:t>
        <w:br/>
        <w:t>voice on the police radis.</w:t>
        <w:br/>
        <w:t>You had worked with him before?</w:t>
        <w:br/>
        <w:br/>
        <w:t>Yes, many tines.</w:t>
        <w:br/>
        <w:br/>
        <w:t>beat pm</w:t>
        <w:br/>
        <w:t>ww a SO wo</w:t>
        <w:br/>
        <w:t>SPREE</w:t>
        <w:br/>
        <w:t>ad</w:t>
        <w:br/>
        <w:br/>
        <w:t>pd</w:t>
        <w:br/>
        <w:t>iS)</w:t>
        <w:br/>
        <w:br/>
        <w:t>i7</w:t>
        <w:br/>
        <w:br/>
        <w:t>8</w:t>
        <w:br/>
        <w:br/>
        <w:t>19</w:t>
        <w:br/>
        <w:br/>
        <w:t>20</w:t>
        <w:br/>
        <w:br/>
        <w:t>wR No. be iN) wo be Wy N</w:t>
        <w:br/>
        <w:t>oD a. ON ha ft RB bo be . .</w:t>
        <w:br/>
        <w:t>won weprmaalbnes too mmen mmm paras » ye ONY ER LEY STR rT arn RE al a NT oR FETE eT TET</w:t>
        <w:br/>
        <w:t>. y) as -</w:t>
        <w:br/>
        <w:t>“e x</w:t>
        <w:br/>
        <w:br/>
        <w:t>tod</w:t>
        <w:br/>
        <w:t>ve]</w:t>
        <w:br/>
        <w:br/>
        <w:t xml:space="preserve">  </w:t>
        <w:br/>
        <w:br/>
        <w:t>g By Ee. way, Officer, in your experience with</w:t>
        <w:br/>
        <w:br/>
        <w:t xml:space="preserve">   </w:t>
        <w:br/>
        <w:t xml:space="preserve">  </w:t>
        <w:br/>
        <w:t xml:space="preserve">   </w:t>
        <w:br/>
        <w:t xml:space="preserve">   </w:t>
        <w:br/>
        <w:t xml:space="preserve">  </w:t>
        <w:br/>
        <w:t xml:space="preserve">  </w:t>
        <w:br/>
        <w:br/>
        <w:t>the Homicide Division, how many homicide</w:t>
        <w:br/>
        <w:br/>
        <w:t>investigation or cases Have you handled,</w:t>
        <w:br/>
        <w:br/>
        <w:t>| renghily?</w:t>
        <w:br/>
        <w:t>Rh Roughly; ¢lose ta 600. (nee</w:t>
        <w:br/>
        <w:t>a okay. But what 4id you do after you hemes</w:t>
        <w:br/>
        <w:br/>
        <w:t>his voice, Officer? . =</w:t>
        <w:br/>
        <w:t>Z imme@iately started to go toward the</w:t>
        <w:br/>
        <w:br/>
        <w:t>towards the addzess that was. gives</w:t>
        <w:br/>
        <w:br/>
        <w:t>gee if I could lend any assistance, ~</w:t>
        <w:br/>
        <w:t>2 heard hin on the radio say he was</w:t>
        <w:br/>
        <w:t>getting cut. . And prior to my arrival,</w:t>
        <w:br/>
        <w:t>he said thak there was a female, X believe</w:t>
        <w:br/>
        <w:t>the female wee down, apparently shot, to</w:t>
        <w:br/>
        <w:br/>
        <w:t>notify Homicide.</w:t>
        <w:br/>
        <w:br/>
        <w:t xml:space="preserve"> </w:t>
        <w:br/>
        <w:br/>
        <w:t>* Jed whet. was the location of the scene that he’</w:t>
        <w:br/>
        <w:br/>
        <w:t xml:space="preserve">   </w:t>
        <w:br/>
        <w:br/>
        <w:t>was coming f£20n?.</w:t>
        <w:br/>
        <w:t>‘ft was the 3500 block. =f am uot sure of the</w:t>
        <w:br/>
        <w:t>exact address. It waa, I believe, 3914</w:t>
        <w:br/>
        <w:br/>
        <w:t>Low 3941 Downmen Roaa. _ £ Was. oO” the</w:t>
        <w:br/>
        <w:br/>
        <w:t>é</w:t>
        <w:br/>
        <w:br/>
        <w:t>corner of Deownman and Timoleon,</w:t>
        <w:br/>
        <w:br/>
        <w:t>9</w:t>
        <w:br/>
        <w:br/>
        <w:t>Bo you know whose house that was?</w:t>
        <w:br/>
        <w:br/>
        <w:t>He</w:t>
        <w:br/>
        <w:br/>
        <w:t>At the time.</w:t>
        <w:br/>
        <w:t>Now do you know whose heuse that is?</w:t>
        <w:br/>
        <w:br/>
        <w:t>Now, ves, I do,</w:t>
        <w:br/>
        <w:br/>
        <w:t>op. ¥»</w:t>
        <w:br/>
        <w:br/>
        <w:t>Please tell us whose house was --~</w:t>
        <w:br/>
        <w:br/>
        <w:t>rt was Officex Ronald Olifers' house.</w:t>
        <w:br/>
        <w:br/>
        <w:t>X</w:t>
        <w:br/>
        <w:br/>
        <w:t>Okay. Did yeu procesd te that lecation?</w:t>
        <w:br/>
        <w:br/>
        <w:t>be</w:t>
        <w:br/>
        <w:br/>
        <w:t>ves, I aid.</w:t>
        <w:br/>
        <w:br/>
        <w:t>Trees Rate ban cM</w:t>
        <w:br/>
        <w:t>&amp;</w:t>
        <w:br/>
        <w:t>bod</w:t>
        <w:br/>
        <w:t>¥</w:t>
        <w:br/>
        <w:t>‘</w:t>
        <w:br/>
        <w:br/>
        <w:t>a</w:t>
        <w:br/>
        <w:br/>
        <w:t>“I</w:t>
        <w:br/>
        <w:br/>
        <w:t>ETA SS NRT es Ren eT</w:t>
        <w:br/>
        <w:br/>
        <w:t>10</w:t>
        <w:br/>
        <w:br/>
        <w:t>iL</w:t>
        <w:br/>
        <w:br/>
        <w:t>13</w:t>
        <w:br/>
        <w:br/>
        <w:t>14</w:t>
        <w:br/>
        <w:br/>
        <w:t>1S</w:t>
        <w:br/>
        <w:br/>
        <w:t>16</w:t>
        <w:br/>
        <w:br/>
        <w:t>17</w:t>
        <w:br/>
        <w:br/>
        <w:t>18</w:t>
        <w:br/>
        <w:br/>
        <w:t>19</w:t>
        <w:br/>
        <w:br/>
        <w:t>bh</w:t>
        <w:br/>
        <w:t>8 3</w:t>
        <w:br/>
        <w:br/>
        <w:t>ye</w:t>
        <w:br/>
        <w:t>.</w:t>
        <w:br/>
        <w:br/>
        <w:t>Spereemmr tae best Bt</w:t>
        <w:br/>
        <w:br/>
        <w:t>shee</w:t>
        <w:br/>
        <w:t>ee ae</w:t>
        <w:br/>
        <w:br/>
        <w:t>LENG ALS RE SG ale Ae ee elie ese neal</w:t>
        <w:br/>
        <w:br/>
        <w:t xml:space="preserve"> </w:t>
        <w:br/>
        <w:br/>
        <w:t>5 avzvived on the scene, I mat with Officer</w:t>
        <w:br/>
        <w:t>Bowman, ke pointed out to me that the</w:t>
        <w:br/>
        <w:t>front Goor had been broken inte and he</w:t>
        <w:br/>
        <w:br/>
        <w:t>seys he believed -- he said ~- he had:</w:t>
        <w:br/>
        <w:br/>
        <w:t>‘ete</w:t>
        <w:br/>
        <w:br/>
        <w:t>mentioned the lady's name, the +</w:t>
        <w:br/>
        <w:t>name. He knew -- apparently, he</w:t>
        <w:br/>
        <w:t>them socially, .</w:t>
        <w:br/>
        <w:t>MR. JOHNSON?</w:t>
        <w:br/>
        <w:t>Your Honor, £ object,</w:t>
        <w:br/>
        <w:t>TEE COURT:</w:t>
        <w:br/>
        <w:t>You may net tell us what officer</w:t>
        <w:br/>
        <w:t>Sowman aaid to you. You may only tell</w:t>
        <w:br/>
        <w:br/>
        <w:t>us what you 4id in respense to what he</w:t>
        <w:br/>
        <w:br/>
        <w:t>said.</w:t>
        <w:br/>
        <w:br/>
        <w:t xml:space="preserve">  </w:t>
        <w:br/>
        <w:t xml:space="preserve"> </w:t>
        <w:br/>
        <w:br/>
        <w:t>mis z interviewed him on the scene as</w:t>
        <w:br/>
        <w:t>eo what. had happened or what ha had</w:t>
        <w:br/>
        <w:t>observed, te condect my investigation</w:t>
        <w:br/>
        <w:t>whether Honicidé was needed ex not; at</w:t>
        <w:br/>
        <w:t>which time, he, um —-</w:t>
        <w:br/>
        <w:t>KRY JOHNSON:</w:t>
        <w:br/>
        <w:t>Objection.</w:t>
        <w:br/>
        <w:br/>
        <w:t>THE COURT:. .</w:t>
        <w:br/>
        <w:br/>
        <w:t>You may not tell us what he seid.</w:t>
        <w:br/>
        <w:t>You may only tell us what yoe did in</w:t>
        <w:br/>
        <w:t>response ts what he saia,</w:t>
        <w:br/>
        <w:br/>
        <w:t>SHE WITHESS;:</w:t>
        <w:br/>
        <w:br/>
        <w:t>At that time, E went ints the house</w:t>
        <w:br/>
        <w:br/>
        <w:t>44</w:t>
        <w:br/>
        <w:br/>
        <w:t xml:space="preserve"> </w:t>
        <w:br/>
        <w:br/>
        <w:t>ena</w:t>
        <w:br/>
        <w:br/>
        <w:t>iG</w:t>
        <w:br/>
        <w:br/>
        <w:t>i</w:t>
        <w:br/>
        <w:br/>
        <w:t>13</w:t>
        <w:br/>
        <w:t>14</w:t>
        <w:br/>
        <w:t>is</w:t>
        <w:br/>
        <w:t>16</w:t>
        <w:br/>
        <w:t>17</w:t>
        <w:br/>
        <w:t>18</w:t>
        <w:br/>
        <w:t>19</w:t>
        <w:br/>
        <w:t>20°</w:t>
        <w:br/>
        <w:br/>
        <w:t>21</w:t>
        <w:br/>
        <w:br/>
        <w:t>23</w:t>
        <w:br/>
        <w:t>24</w:t>
        <w:br/>
        <w:br/>
        <w:t>25</w:t>
        <w:br/>
        <w:br/>
        <w:t xml:space="preserve">   </w:t>
        <w:br/>
        <w:br/>
        <w:t>. and started my investigation.</w:t>
        <w:br/>
        <w:br/>
        <w:t xml:space="preserve">  </w:t>
        <w:br/>
        <w:t xml:space="preserve">  </w:t>
        <w:br/>
        <w:t xml:space="preserve">   </w:t>
        <w:br/>
        <w:t xml:space="preserve">  </w:t>
        <w:br/>
        <w:br/>
        <w:t>a All vight. You said something ahout = front</w:t>
        <w:br/>
        <w:t>door with &amp; broken glass, is that correct</w:t>
        <w:br/>
        <w:br/>
        <w:t>roa ves, sit. . .</w:t>
        <w:br/>
        <w:br/>
        <w:t>All vight. Did you actuatly zee this-fzont .</w:t>
        <w:br/>
        <w:br/>
        <w:t>. door with the broken giase?</w:t>
        <w:br/>
        <w:br/>
        <w:t>az - Wes, eit, I did,</w:t>
        <w:br/>
        <w:br/>
        <w:t>5 cutside the vasidence?</w:t>
        <w:br/>
        <w:br/>
        <w:t>HOB There was &amp; very am#ii amount on tha ontd</w:t>
        <w:br/>
        <w:br/>
        <w:t>: The majority of the glasa wax on the</w:t>
        <w:br/>
        <w:br/>
        <w:t>. inside.</w:t>
        <w:br/>
        <w:br/>
        <w:t>La Zz see. Ané&amp; what door was that?</w:t>
        <w:br/>
        <w:br/>
        <w:t>A That was. the front entranee door on Downnen -</w:t>
        <w:br/>
        <w:t>fi . Road,</w:t>
        <w:br/>
        <w:br/>
        <w:t xml:space="preserve">  </w:t>
        <w:br/>
        <w:t xml:space="preserve"> </w:t>
        <w:br/>
        <w:br/>
        <w:t>Bitvancé; on Downmen Road. Okay. What elea?</w:t>
        <w:br/>
        <w:br/>
        <w:t xml:space="preserve"> </w:t>
        <w:br/>
        <w:br/>
        <w:t>pha: you go inside the house?</w:t>
        <w:br/>
        <w:br/>
        <w:t>ess wis; = did.</w:t>
        <w:br/>
        <w:br/>
        <w:t>Oo</w:t>
        <w:br/>
        <w:br/>
        <w:t>Gkay. . X'd like to show you now, Officer,</w:t>
        <w:br/>
        <w:t>what's alzeady been introduced inta</w:t>
        <w:br/>
        <w:t>evidenes - state's Bxhibit 2 threugh 26 -</w:t>
        <w:br/>
        <w:t>and Iam going to ask you to go through</w:t>
        <w:br/>
        <w:t>these and tell us which number you are</w:t>
        <w:br/>
        <w:t>on and tell us what it is an@ where it</w:t>
        <w:br/>
        <w:br/>
        <w:t>is located inside the house.</w:t>
        <w:br/>
        <w:br/>
        <w:t>Hs)</w:t>
        <w:br/>
        <w:br/>
        <w:t>Yes, siz, AlL vight. S.1; this i# the</w:t>
        <w:br/>
        <w:br/>
        <w:t>entrance deozr to the residence, but this</w:t>
        <w:br/>
        <w:br/>
        <w:t>TD TS nN EE Te ee NEMO ITAL, ROR SERIE OPT RRO TaN Ta od TNE Heap Ne bP ei ert</w:t>
        <w:br/>
        <w:br/>
        <w:t>ig a shot taken from the interior. Looking</w:t>
        <w:br/>
        <w:br/>
        <w:t>pT</w:t>
        <w:br/>
        <w:br/>
        <w:t>out toward Downman Road. An@ bebind thet</w:t>
        <w:br/>
        <w:br/>
        <w:t>45</w:t>
        <w:br/>
        <w:br/>
        <w:t xml:space="preserve">  </w:t>
        <w:br/>
        <w:br/>
        <w:t>a)</w:t>
        <w:br/>
        <w:br/>
        <w:t xml:space="preserve"> </w:t>
        <w:br/>
        <w:br/>
        <w:t>22</w:t>
        <w:br/>
        <w:br/>
        <w:t>i</w:t>
        <w:br/>
        <w:t>i</w:t>
        <w:br/>
        <w:br/>
        <w:t>23</w:t>
        <w:br/>
        <w:br/>
        <w:t>24</w:t>
        <w:br/>
        <w:br/>
        <w:t>26</w:t>
        <w:br/>
        <w:br/>
        <w:t>27</w:t>
        <w:br/>
        <w:br/>
        <w:t>ESD eS EO LETS AES</w:t>
        <w:br/>
        <w:br/>
        <w:t>28</w:t>
        <w:br/>
        <w:br/>
        <w:t>“Secken pana gines here (indieates) Es</w:t>
        <w:br/>
        <w:br/>
        <w:t xml:space="preserve">  </w:t>
        <w:br/>
        <w:br/>
        <w:t xml:space="preserve">   </w:t>
        <w:br/>
        <w:t xml:space="preserve">    </w:t>
        <w:br/>
        <w:t xml:space="preserve">    </w:t>
        <w:br/>
        <w:t xml:space="preserve">   </w:t>
        <w:br/>
        <w:br/>
        <w:t>the sereen door which is the cuter door,</w:t>
        <w:br/>
        <w:t>All right. his if S.2. 3.2 is</w:t>
        <w:br/>
        <w:t>te the inmediate Left te the! entrance.</w:t>
        <w:br/>
        <w:t>door and it's bearing the residence</w:t>
        <w:br/>
        <w:t>numbers 3573 whick iz the adazes =</w:t>
        <w:br/>
        <w:t>houge: and it's a paztial phetogrs</w:t>
        <w:br/>
        <w:t>the front window. It's -- immed 3</w:t>
        <w:br/>
        <w:t>right of this would be the front @</w:t>
        <w:br/>
        <w:t>Goer which is in §.1. |</w:t>
        <w:br/>
        <w:t>$.3 is anh overeii shet of the whole</w:t>
        <w:br/>
        <w:t>front entrance of the residenee with the</w:t>
        <w:br/>
        <w:t>outer screen door and the window that ves.</w:t>
        <w:br/>
        <w:t>in &amp;.2. And there is = smaLi brick wall</w:t>
        <w:br/>
        <w:t>in front of the residence, |</w:t>
        <w:br/>
        <w:br/>
        <w:t>S.4. 5.4. ig. going te be tke lecking</w:t>
        <w:br/>
        <w:br/>
        <w:t>Bé@chanies on the front entrance door area.</w:t>
        <w:br/>
        <w:br/>
        <w:t>That is the front entrance deor on the</w:t>
        <w:br/>
        <w:br/>
        <w:t>lock itself. ckay.</w:t>
        <w:br/>
        <w:br/>
        <w:t>S.5. As you. proceeded through the</w:t>
        <w:br/>
        <w:br/>
        <w:t>area of the den where there were several</w:t>
        <w:br/>
        <w:t>citations of Office: Olfers hanging on</w:t>
        <w:br/>
        <w:t>the wall in his @en. These had apparent ly</w:t>
        <w:br/>
        <w:br/>
        <w:t>had besn taken off the wall.</w:t>
        <w:br/>
        <w:br/>
        <w:t>ME, JOHNSON:</w:t>
        <w:br/>
        <w:br/>
        <w:t>objection.</w:t>
        <w:br/>
        <w:br/>
        <w:t>THE COURT:</w:t>
        <w:br/>
        <w:br/>
        <w:t>house, §.5 ifs a photograph of the fFlicor</w:t>
        <w:br/>
        <w:t>.Well, you may tell us what you see |</w:t>
        <w:br/>
        <w:br/>
        <w:t>&amp;§ 5</w:t>
        <w:br/>
        <w:br/>
        <w:t>ik</w:t>
        <w:br/>
        <w:br/>
        <w:t>32</w:t>
        <w:br/>
        <w:br/>
        <w:t>13</w:t>
        <w:br/>
        <w:br/>
        <w:t>14</w:t>
        <w:br/>
        <w:br/>
        <w:t>35</w:t>
        <w:br/>
        <w:br/>
        <w:t>16</w:t>
        <w:br/>
        <w:br/>
        <w:t>j Ny of</w:t>
        <w:br/>
        <w:t>» 8 Jw nw bg</w:t>
        <w:br/>
        <w:t>Te TR A Toe AT Re ele ORT</w:t>
        <w:br/>
        <w:br/>
        <w:t>bo</w:t>
        <w:br/>
        <w:t>a</w:t>
        <w:br/>
        <w:br/>
        <w:t>26</w:t>
        <w:br/>
        <w:br/>
        <w:t>wy</w:t>
        <w:br/>
        <w:t>w</w:t>
        <w:br/>
        <w:br/>
        <w:t>23</w:t>
        <w:br/>
        <w:br/>
        <w:t>2g</w:t>
        <w:br/>
        <w:br/>
        <w:t>‘ieramnauphitstyo econ</w:t>
        <w:br/>
        <w:br/>
        <w:t xml:space="preserve">  </w:t>
        <w:br/>
        <w:t xml:space="preserve"> </w:t>
        <w:br/>
        <w:br/>
        <w:t>rite res uceiey</w:t>
        <w:br/>
        <w:br/>
        <w:t>eee La</w:t>
        <w:br/>
        <w:br/>
        <w:t xml:space="preserve">   </w:t>
        <w:br/>
        <w:br/>
        <w:t>ERRATA OTR LI LR SS 7</w:t>
        <w:br/>
        <w:br/>
        <w:t>8</w:t>
        <w:br/>
        <w:br/>
        <w:t>i</w:t>
        <w:br/>
        <w:br/>
        <w:t>in that Picture. Lst's not guess at</w:t>
        <w:br/>
        <w:br/>
        <w:t>things.</w:t>
        <w:br/>
        <w:br/>
        <w:t>THE WITHESS:</w:t>
        <w:br/>
        <w:br/>
        <w:t>X gee &amp; broken framed glass that</w:t>
        <w:br/>
        <w:br/>
        <w:t xml:space="preserve">    </w:t>
        <w:br/>
        <w:t xml:space="preserve"> </w:t>
        <w:br/>
        <w:br/>
        <w:t>was stomped intc the carpet. Soa 2</w:t>
        <w:br/>
        <w:br/>
        <w:t>8.6 is an overall shot of te</w:t>
        <w:br/>
        <w:br/>
        <w:t>e¢azrpet in the den aren.</w:t>
        <w:br/>
        <w:t>HEY JOHNSON:</w:t>
        <w:br/>
        <w:br/>
        <w:t>“Your Honor, IF an going te object te |</w:t>
        <w:br/>
        <w:t>this idea of "stomping,* There is re</w:t>
        <w:br/>
        <w:t>qrocunds for that and I don't see any</w:t>
        <w:br/>
        <w:t>reason why that has to be in the reeord,</w:t>
        <w:br/>
        <w:br/>
        <w:t>THE couRt?:</w:t>
        <w:br/>
        <w:br/>
        <w:t>Objection is tao late, tet's nove</w:t>
        <w:br/>
        <w:br/>
        <w:t>wiTHEss :</w:t>
        <w:br/>
        <w:t>oe okay. $.7. This is immediately</w:t>
        <w:br/>
        <w:t>insiége the front room, Inside of the</w:t>
        <w:br/>
        <w:t>frost room-to the. immadiate Eight side</w:t>
        <w:br/>
        <w:t>ef the entrance toom, there is &amp; ideker,</w:t>
        <w:br/>
        <w:br/>
        <w:t>&amp; metal lockem that had children's eicthe</w:t>
        <w:br/>
        <w:br/>
        <w:t>open.</w:t>
        <w:br/>
        <w:br/>
        <w:t>8.8 is an overall shot eZ the den</w:t>
        <w:br/>
        <w:t>Brea, again, shooting back howards the</w:t>
        <w:br/>
        <w:t>Exont room, towards the entrance recon.</w:t>
        <w:br/>
        <w:br/>
        <w:t>Thera is a doorway at the ton of</w:t>
        <w:br/>
        <w:br/>
        <w:t>S.8 which leads into this childran's</w:t>
        <w:br/>
        <w:br/>
        <w:t>and some toys were kept, with the door |</w:t>
        <w:br/>
        <w:t>. $7 7</w:t>
        <w:br/>
        <w:t>A</w:t>
        <w:br/>
        <w:br/>
        <w:t>zoom which is S.7. On the floor, some</w:t>
        <w:br/>
        <w:t>eitations, &amp; diploma from tie wew Ozieans |</w:t>
        <w:br/>
        <w:t>Police Department and some clothes</w:t>
        <w:br/>
        <w:t>gcattered on the floor. :</w:t>
        <w:br/>
        <w:br/>
        <w:t>8.9. S.9 is the neater, bedionm</w:t>
        <w:br/>
        <w:t>Rxr@a. This is to the -- Lf you</w:t>
        <w:br/>
        <w:br/>
        <w:t>standing at the foot of the mirrde</w:t>
        <w:br/>
        <w:br/>
        <w:t xml:space="preserve">  </w:t>
        <w:br/>
        <w:t xml:space="preserve">  </w:t>
        <w:br/>
        <w:t xml:space="preserve"> </w:t>
        <w:br/>
        <w:br/>
        <w:t>the bed in the master bedroom, ach?</w:t>
        <w:br/>
        <w:t>the river wall iz a night stand, 3%</w:t>
        <w:br/>
        <w:t>is to the immediate left of the: beg and</w:t>
        <w:br/>
        <w:t>there is # partial shot here of the</w:t>
        <w:br/>
        <w:t>azesser, That's in the master bedroom.</w:t>
        <w:br/>
        <w:t>$.10 is an overall shot of the sane</w:t>
        <w:br/>
        <w:t>azea just backed up from 5.9%, taking an</w:t>
        <w:br/>
        <w:t>overall ghot where you ean see where the</w:t>
        <w:br/>
        <w:t>Beatoon had been vansacked with the</w:t>
        <w:br/>
        <w:t>dzawere in the Greager pulled out.</w:t>
        <w:br/>
        <w:t>S.12. S.11 is another shot of the</w:t>
        <w:br/>
        <w:t>den paying more particuias attention to:</w:t>
        <w:br/>
        <w:t>the lake wally and ‘again, thé droken )</w:t>
        <w:br/>
        <w:t>franes ef glass laying on the carpet,</w:t>
        <w:br/>
        <w:t>S.12 is the master bedroom... It's</w:t>
        <w:br/>
        <w:t>taken from the entzanece door into the</w:t>
        <w:br/>
        <w:t>Master bedroom. Into the right side tao</w:t>
        <w:br/>
        <w:t>another einilaz nigkhk stand ae was on the</w:t>
        <w:br/>
        <w:t>left aide in the other plhetuse. This is</w:t>
        <w:br/>
        <w:br/>
        <w:t>2 beg with clothing and paper streamed</w:t>
        <w:br/>
        <w:br/>
        <w:t xml:space="preserve"> </w:t>
        <w:br/>
        <w:br/>
        <w:t>about on the bed ~ dumped.</w:t>
        <w:br/>
        <w:br/>
        <w:t>29 - $413 is the shot of the master</w:t>
        <w:br/>
        <w:br/>
        <w:t>er</w:t>
        <w:br/>
        <w:br/>
        <w:t>10</w:t>
        <w:br/>
        <w:br/>
        <w:t>A</w:t>
        <w:br/>
        <w:br/>
        <w:t>12</w:t>
        <w:br/>
        <w:br/>
        <w:t>ik</w:t>
        <w:br/>
        <w:br/>
        <w:t>14}</w:t>
        <w:br/>
        <w:br/>
        <w:t>16</w:t>
        <w:br/>
        <w:br/>
        <w:t>17</w:t>
        <w:br/>
        <w:br/>
        <w:t>18</w:t>
        <w:br/>
        <w:br/>
        <w:t>is</w:t>
        <w:br/>
        <w:br/>
        <w:t>20</w:t>
        <w:br/>
        <w:br/>
        <w:t>i)</w:t>
        <w:br/>
        <w:t>n</w:t>
        <w:br/>
        <w:br/>
        <w:t>Soave tree area He ci per eae aN te</w:t>
        <w:br/>
        <w:br/>
        <w:t>Ww</w:t>
        <w:br/>
        <w:t>i)</w:t>
        <w:br/>
        <w:br/>
        <w:t>8</w:t>
        <w:br/>
        <w:br/>
        <w:t>i</w:t>
        <w:br/>
        <w:br/>
        <w:t xml:space="preserve"> </w:t>
        <w:br/>
        <w:br/>
        <w:t>i</w:t>
        <w:br/>
        <w:t>|</w:t>
        <w:br/>
        <w:t>i</w:t>
        <w:br/>
        <w:t>i</w:t>
        <w:br/>
        <w:t>i</w:t>
        <w:br/>
        <w:t>1</w:t>
        <w:br/>
        <w:t>|</w:t>
        <w:br/>
        <w:t>:</w:t>
        <w:br/>
        <w:t>|</w:t>
        <w:br/>
        <w:t>|</w:t>
        <w:br/>
        <w:t>|</w:t>
        <w:br/>
        <w:t>i</w:t>
        <w:br/>
        <w:t>|</w:t>
        <w:br/>
        <w:br/>
        <w:t xml:space="preserve">  </w:t>
        <w:br/>
        <w:br/>
        <w:t>React Bechet Sore</w:t>
        <w:br/>
        <w:br/>
        <w:t xml:space="preserve">     </w:t>
        <w:br/>
        <w:t xml:space="preserve">     </w:t>
        <w:br/>
        <w:br/>
        <w:t xml:space="preserve"> bedzoon. This is the drazser arez that</w:t>
        <w:br/>
        <w:t>had the drawers pulled out and dumped</w:t>
        <w:br/>
        <w:t>ente the hed; end as the picture shows,</w:t>
        <w:br/>
        <w:t>everything had been ransacked on top of</w:t>
        <w:br/>
        <w:t>the areaser.</w:t>
        <w:br/>
        <w:br/>
        <w:t>8.14 is an open cabinet’ arew i%</w:t>
        <w:br/>
        <w:t>bathroom area, This appear ef to ‘a</w:t>
        <w:br/>
        <w:t>storage area for paper hags ana</w:t>
        <w:br/>
        <w:t>‘knickknacke. This is the only plage</w:t>
        <w:br/>
        <w:t>the bathroom that appeared to have been</w:t>
        <w:br/>
        <w:t>tampered with, There were sone papers</w:t>
        <w:br/>
        <w:t>thrown on the floor from that, _</w:t>
        <w:br/>
        <w:br/>
        <w:t>$.15. Thies again, is in the</w:t>
        <w:br/>
        <w:t>children's reom or the entrance room.</w:t>
        <w:br/>
        <w:t>Thsre is a small bleek and white color</w:t>
        <w:br/>
        <w:t>ee which is unplugged and left in the</w:t>
        <w:br/>
        <w:t>middie of the floor right near the</w:t>
        <w:br/>
        <w:br/>
        <w:t>ertrance door, .</w:t>
        <w:br/>
        <w:br/>
        <w:t>BY HEL BODEHHEIME®R:</w:t>
        <w:br/>
        <w:br/>
        <w:t>It was a black and white calor t.¥.?</w:t>
        <w:br/>
        <w:br/>
        <w:t>Black an@ white F.¥V. t'm sorry... Suall black</w:t>
        <w:br/>
        <w:t>and white T.¥.</w:t>
        <w:br/>
        <w:br/>
        <w:t>&amp;.16 is 2 pictuxe from the den area</w:t>
        <w:br/>
        <w:t>looking into the childrens saom or. the</w:t>
        <w:br/>
        <w:t>entrance soon? and again, yow can see the</w:t>
        <w:br/>
        <w:t>position of the little black and white</w:t>
        <w:br/>
        <w:t>set and that area also haa been ransacked,</w:t>
        <w:br/>
        <w:br/>
        <w:t>S17 is the bedroom, Ze'ts a shot at</w:t>
        <w:br/>
        <w:br/>
        <w:t>the foot sf the ped with jewelery boxes,</w:t>
        <w:br/>
        <w:br/>
        <w:t>, =.</w:t>
        <w:br/>
        <w:br/>
        <w:t>hs</w:t>
        <w:br/>
        <w:t>\o</w:t>
        <w:br/>
        <w:br/>
        <w:t>t</w:t>
        <w:br/>
        <w:t>|</w:t>
        <w:br/>
        <w:t>|</w:t>
        <w:br/>
        <w:t>I</w:t>
        <w:br/>
        <w:t>|</w:t>
        <w:br/>
        <w:t>i</w:t>
        <w:br/>
        <w:t>}</w:t>
        <w:br/>
        <w:t>t</w:t>
        <w:br/>
        <w:t>j</w:t>
        <w:br/>
        <w:br/>
        <w:t>|</w:t>
        <w:br/>
        <w:t>t</w:t>
        <w:br/>
        <w:t>|</w:t>
        <w:br/>
        <w:t>|</w:t>
        <w:br/>
        <w:br/>
        <w:t>19</w:t>
        <w:br/>
        <w:br/>
        <w:t>li</w:t>
        <w:br/>
        <w:br/>
        <w:t>12</w:t>
        <w:br/>
        <w:br/>
        <w:t>13</w:t>
        <w:br/>
        <w:br/>
        <w:t>14</w:t>
        <w:br/>
        <w:br/>
        <w:t>15:</w:t>
        <w:br/>
        <w:br/>
        <w:t>16</w:t>
        <w:br/>
        <w:br/>
        <w:t>IT</w:t>
        <w:br/>
        <w:br/>
        <w:t>18</w:t>
        <w:br/>
        <w:br/>
        <w:t>ES</w:t>
        <w:br/>
        <w:br/>
        <w:t>25</w:t>
        <w:br/>
        <w:t>26</w:t>
        <w:br/>
        <w:t>27</w:t>
        <w:br/>
        <w:t>28</w:t>
        <w:br/>
        <w:br/>
        <w:t>29</w:t>
        <w:br/>
        <w:br/>
        <w:t xml:space="preserve"> </w:t>
        <w:br/>
        <w:br/>
        <w:t>yp Dm » ©</w:t>
        <w:br/>
        <w:br/>
        <w:t xml:space="preserve">   </w:t>
        <w:br/>
        <w:br/>
        <w:t>=.</w:t>
        <w:br/>
        <w:t>“watch boxes, bracelet boxes, things that</w:t>
        <w:br/>
        <w:br/>
        <w:t>had been taken off or out of the drasser</w:t>
        <w:br/>
        <w:br/>
        <w:t>and just turned over onto the bed,</w:t>
        <w:br/>
        <w:br/>
        <w:t>$,i8 is tbe chest of Srawers in the</w:t>
        <w:br/>
        <w:br/>
        <w:t>Restez bedrooxn ~- and thet‘s af €8@ foot</w:t>
        <w:br/>
        <w:t>of the bed - and these drawers had</w:t>
        <w:br/>
        <w:t>taken out and toseed and gone th</w:t>
        <w:br/>
        <w:br/>
        <w:t>S.18 iz ~- looks like # éup}</w:t>
        <w:br/>
        <w:br/>
        <w:t>it's te the master bedroom,</w:t>
        <w:br/>
        <w:br/>
        <w:t>ager.</w:t>
        <w:br/>
        <w:br/>
        <w:t>Okzy. .</w:t>
        <w:br/>
        <w:br/>
        <w:t>the night stand and vericus</w:t>
        <w:br/>
        <w:t>things thrown about the bed</w:t>
        <w:br/>
        <w:t>slothes that were tzken out.</w:t>
        <w:br/>
        <w:br/>
        <w:t>dresser and threwn onte the</w:t>
        <w:br/>
        <w:br/>
        <w:t>towards which street?</w:t>
        <w:br/>
        <w:br/>
        <w:t>86</w:t>
        <w:br/>
        <w:br/>
        <w:t xml:space="preserve"> </w:t>
        <w:br/>
        <w:t xml:space="preserve">  </w:t>
        <w:br/>
        <w:t xml:space="preserve"> </w:t>
        <w:br/>
        <w:t xml:space="preserve">  </w:t>
        <w:br/>
        <w:br/>
        <w:t>again, with</w:t>
        <w:br/>
        <w:t>papers and</w:t>
        <w:br/>
        <w:t>and some .</w:t>
        <w:br/>
        <w:t>of the</w:t>
        <w:br/>
        <w:br/>
        <w:t>bed,</w:t>
        <w:br/>
        <w:br/>
        <w:t>8.28 is « side entrance, Tha</w:t>
        <w:br/>
        <w:br/>
        <w:t>OO padi ograph shows this was fron the inside</w:t>
        <w:br/>
        <w:br/>
        <w:t>“ef Ene house Looking ‘toward the oute/ide</w:t>
        <w:br/>
        <w:t>of leoking at Tinoleon Street. The</w:t>
        <w:br/>
        <w:br/>
        <w:t>victim's car is parked xvicht outside the</w:t>
        <w:br/>
        <w:t>An@ which way is the victin's ear facing. -</w:t>
        <w:br/>
        <w:br/>
        <w:t>The victints cax ig facing toward: Downsen</w:t>
        <w:br/>
        <w:t>_ Road, .Timoleon Strest is a deed end,</w:t>
        <w:br/>
        <w:t>okey. Behind the car ie a2 dead end?</w:t>
        <w:br/>
        <w:br/>
        <w:t>Yes, six. She had te pell in and turn around.</w:t>
        <w:br/>
        <w:br/>
        <w:t>Okay. 8.21 is @ shot of the victim in the den</w:t>
        <w:br/>
        <w:br/>
        <w:t>area. Shets lying face-down, Fo her</w:t>
        <w:br/>
        <w:br/>
        <w:t>10</w:t>
        <w:br/>
        <w:br/>
        <w:t>2</w:t>
        <w:br/>
        <w:br/>
        <w:t>i2</w:t>
        <w:br/>
        <w:br/>
        <w:t>i3</w:t>
        <w:br/>
        <w:br/>
        <w:t>“44</w:t>
        <w:br/>
        <w:br/>
        <w:t>aS</w:t>
        <w:br/>
        <w:t>16</w:t>
        <w:br/>
        <w:t>if</w:t>
        <w:br/>
        <w:t>18</w:t>
        <w:br/>
        <w:br/>
        <w:t>19</w:t>
        <w:br/>
        <w:br/>
        <w:t>26</w:t>
        <w:br/>
        <w:t>27</w:t>
        <w:br/>
        <w:br/>
        <w:t>28</w:t>
        <w:br/>
        <w:br/>
        <w:t>23</w:t>
        <w:br/>
        <w:br/>
        <w:t xml:space="preserve">  </w:t>
        <w:br/>
        <w:br/>
        <w:t>ny Y oO</w:t>
        <w:br/>
        <w:br/>
        <w:t>Rea NEARER GOA TIE NTNS SET IT se ge ee LEER TE RL rt TR PS Pa AN eI ect TLR ae ALCO EOD RE BS</w:t>
        <w:br/>
        <w:t>. . Dy</w:t>
        <w:br/>
        <w:t>fn, "</w:t>
        <w:br/>
        <w:t>4</w:t>
        <w:br/>
        <w:br/>
        <w:t xml:space="preserve">   </w:t>
        <w:br/>
        <w:t xml:space="preserve">  </w:t>
        <w:br/>
        <w:t xml:space="preserve"> </w:t>
        <w:br/>
        <w:t xml:space="preserve">   </w:t>
        <w:br/>
        <w:br/>
        <w:t>meediate rear is the entrance door ts</w:t>
        <w:br/>
        <w:t>the rear of the house. Phie is from the</w:t>
        <w:br/>
        <w:t>8,22 is from the gen locking towards the</w:t>
        <w:br/>
        <w:t>back of the house.</w:t>
        <w:br/>
        <w:t>is thet 2 £rvont door or side door? °°</w:t>
        <w:br/>
        <w:t>That's &amp;- rear door,</w:t>
        <w:br/>
        <w:t>What is thia? {tindicates.} whick éea :</w:t>
        <w:br/>
        <w:t>this in 8,22?</w:t>
        <w:br/>
        <w:br/>
        <w:t>Phat*s a side door, 8.22 is a --. there</w:t>
        <w:br/>
        <w:br/>
        <w:t>be</w:t>
        <w:br/>
        <w:br/>
        <w:t>room ~- $.22 iz from inside of the xeeu</w:t>
        <w:br/>
        <w:t>‘and it was used as @ storage room, Wa</w:t>
        <w:br/>
        <w:t>found ovt that that door itself —- that</w:t>
        <w:br/>
        <w:t>leads ontc Timoleon Street. But this</w:t>
        <w:br/>
        <w:t>room that thie particular photograph WRE</w:t>
        <w:br/>
        <w:br/>
        <w:t>fxrom ia a gtorage type room. You</w:t>
        <w:br/>
        <w:br/>
        <w:t>twalve feet into your immediate</w:t>
        <w:br/>
        <w:br/>
        <w:t>up three steps which leads to this</w:t>
        <w:br/>
        <w:br/>
        <w:t xml:space="preserve"> </w:t>
        <w:br/>
        <w:br/>
        <w:t>(indieates.).</w:t>
        <w:br/>
        <w:br/>
        <w:t>.s Let's try it ‘this way. From tke victim’ &amp; CBX,</w:t>
        <w:br/>
        <w:t>how would she get to. where she wes found</w:t>
        <w:br/>
        <w:t>lying, officer?</w:t>
        <w:br/>
        <w:br/>
        <w:t>A She would come up through a chain. link fences,</w:t>
        <w:br/>
        <w:t>a gate - swing gate ~ through here,</w:t>
        <w:br/>
        <w:t>{Inéieates.} she would walk straight-</w:t>
        <w:br/>
        <w:br/>
        <w:t>forward and then take an immediate wight</w:t>
        <w:br/>
        <w:br/>
        <w:t xml:space="preserve"> </w:t>
        <w:br/>
        <w:br/>
        <w:t>and then at her inumadiate right would be</w:t>
        <w:br/>
        <w:br/>
        <w:t>three steps which led up to this door</w:t>
        <w:br/>
        <w:br/>
        <w:t>here. {Indicatesz.} So from &amp;.21 to. get</w:t>
        <w:br/>
        <w:br/>
        <w:t>have to walk through this ersa</w:t>
        <w:br/>
        <w:t>51 |</w:t>
        <w:br/>
        <w:br/>
        <w:t>10</w:t>
        <w:br/>
        <w:t>i</w:t>
        <w:br/>
        <w:t>i2</w:t>
        <w:br/>
        <w:t>43</w:t>
        <w:br/>
        <w:t>4</w:t>
        <w:br/>
        <w:br/>
        <w:t>15</w:t>
        <w:br/>
        <w:br/>
        <w:t>i6 |</w:t>
        <w:br/>
        <w:br/>
        <w:t>oe ‘ im be ~</w:t>
        <w:br/>
        <w:t>2 oR R P BS 8 8 Be s</w:t>
        <w:br/>
        <w:t>Tartine “reactor camara apo rmnacanee acertremeennntnags eset</w:t>
        <w:br/>
        <w:br/>
        <w:t>8</w:t>
        <w:br/>
        <w:br/>
        <w:t>8</w:t>
        <w:br/>
        <w:br/>
        <w:t xml:space="preserve">  </w:t>
        <w:br/>
        <w:br/>
        <w:t>a ae Ogee te $.20,. you would welk it down</w:t>
        <w:br/>
        <w:t>three steps and you would take Bn</w:t>
        <w:br/>
        <w:t>immediate left and you would walk rigkt</w:t>
        <w:br/>
        <w:t>out of this doorway. (Indichtes.)</w:t>
        <w:br/>
        <w:t>zo see. Thenk you. BO</w:t>
        <w:br/>
        <w:br/>
        <w:t>S.22 is # cloas-us shot frem the fice</w:t>
        <w:br/>
        <w:t>3 ;</w:t>
        <w:br/>
        <w:br/>
        <w:t xml:space="preserve"> </w:t>
        <w:br/>
        <w:t xml:space="preserve"> </w:t>
        <w:br/>
        <w:t xml:space="preserve">  </w:t>
        <w:br/>
        <w:br/>
        <w:t>“x right side. And in this picture,:</w:t>
        <w:br/>
        <w:t>see -- you can see a iittie more i</w:t>
        <w:br/>
        <w:br/>
        <w:t>the thres steps that lerd down te</w:t>
        <w:br/>
        <w:br/>
        <w:t>otter race</w:t>
        <w:br/>
        <w:br/>
        <w:t>storage room. , . , eee</w:t>
        <w:br/>
        <w:t>| S.23 ia = close-up of the victian'ts</w:t>
        <w:br/>
        <w:t>tight side with her keys on a key ving</w:t>
        <w:br/>
        <w:br/>
        <w:t>and approximately two feat away from ker</w:t>
        <w:br/>
        <w:br/>
        <w:t>right arm. And hex puree is still in the</w:t>
        <w:br/>
        <w:br/>
        <w:t>Fan ROL TN GS ata Sea eater ret revere</w:t>
        <w:br/>
        <w:br/>
        <w:t>GxGck of her arm, right ern.</w:t>
        <w:br/>
        <w:br/>
        <w:t xml:space="preserve">   </w:t>
        <w:br/>
        <w:t xml:space="preserve"> </w:t>
        <w:br/>
        <w:br/>
        <w:t>SS. 8.24 is &amp; cloze-up cf the vietin's</w:t>
        <w:br/>
        <w:br/>
        <w:t>‘ . = two apparent gunshot wounds in the</w:t>
        <w:br/>
        <w:t>“Baek with atrifiing ox tektading zround</w:t>
        <w:br/>
        <w:t>the wounds.</w:t>
        <w:br/>
        <w:br/>
        <w:t>e</w:t>
        <w:br/>
        <w:br/>
        <w:t>What is strifling or tattooing, O#ffiesr?</w:t>
        <w:br/>
        <w:br/>
        <w:t>fogs</w:t>
        <w:br/>
        <w:br/>
        <w:t>Strifling ox tattooing, it's basically the</w:t>
        <w:br/>
        <w:br/>
        <w:t>same thing, Et's s term -- strifling</w:t>
        <w:br/>
        <w:t>dea tern, we use it -~ we call the term</w:t>
        <w:br/>
        <w:br/>
        <w:t>tattooing -- ibtg done when &amp; gun is</w:t>
        <w:br/>
        <w:t>discharged within approximately seven</w:t>
        <w:br/>
        <w:t>feet of anything with the explosion oz</w:t>
        <w:br/>
        <w:t>the trajectory coming out of the barrel,</w:t>
        <w:br/>
        <w:t>You alsc have hot. powder residue that's</w:t>
        <w:br/>
        <w:br/>
        <w:t>eoming out. And thie Way, it, would be</w:t>
        <w:br/>
        <w:br/>
        <w:t>52</w:t>
        <w:br/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 </w:t>
        <w:br/>
        <w:t xml:space="preserve">   </w:t>
        <w:br/>
        <w:t xml:space="preserve">  </w:t>
        <w:br/>
        <w:t xml:space="preserve"> </w:t>
        <w:br/>
        <w:t xml:space="preserve"> </w:t>
        <w:br/>
        <w:br/>
        <w:t>ident up to 2bout seven feet, ‘Et will</w:t>
        <w:br/>
        <w:t>leave marks, .</w:t>
        <w:br/>
        <w:br/>
        <w:t>You can chaarve those maxkg on the beady?</w:t>
        <w:br/>
        <w:br/>
        <w:t>Ves, six, you can.</w:t>
        <w:br/>
        <w:br/>
        <w:t>_ what's on the victin's body? OEE</w:t>
        <w:br/>
        <w:br/>
        <w:t xml:space="preserve">    </w:t>
        <w:br/>
        <w:br/>
        <w:t>‘Yes, siz. These are at vexy clos xan</w:t>
        <w:br/>
        <w:br/>
        <w:t>Thank you, Gfficer. Go on,</w:t>
        <w:br/>
        <w:t>'$.25 is taken From the rear storage 2</w:t>
        <w:br/>
        <w:br/>
        <w:t>Looking into the house, into.the</w:t>
        <w:br/>
        <w:t>area, You can see the back of the</w:t>
        <w:br/>
        <w:t>victim's body and there is the steps</w:t>
        <w:br/>
        <w:t>leading up to it. Okay.</w:t>
        <w:br/>
        <w:br/>
        <w:t>Just a second, Officer. Lo you reeall looking</w:t>
        <w:br/>
        <w:t>at S.25? Is there any vacant space from</w:t>
        <w:br/>
        <w:t>the ‘inside. inte the right or left of thie</w:t>
        <w:br/>
        <w:t>"seer?</w:t>
        <w:br/>
        <w:br/>
        <w:t>18 ‘there aga wail that ‘this door -- when</w:t>
        <w:br/>
        <w:br/>
        <w:t>we</w:t>
        <w:br/>
        <w:t>Qo</w:t>
        <w:br/>
        <w:t>TSIEN OLN Res</w:t>
        <w:br/>
        <w:br/>
        <w:t>19 iits opened, position here would be dead</w:t>
        <w:br/>
        <w:br/>
        <w:t>&gt;</w:t>
        <w:br/>
        <w:br/>
        <w:t>up against the wall herd... {Indicates.}</w:t>
        <w:br/>
        <w:br/>
        <w:t>21 | And you eaouldn't open it any further.</w:t>
        <w:br/>
        <w:t>2} To tha right side is an open area, yes,</w:t>
        <w:br/>
        <w:t>=| gir,</w:t>
        <w:br/>
        <w:br/>
        <w:t>24 G Okay. Could a person #it behind this door or</w:t>
        <w:br/>
        <w:t>25 | could a person £1t behind here?</w:t>
        <w:br/>
        <w:br/>
        <w:t>26 | {Indiecates.}</w:t>
        <w:br/>
        <w:br/>
        <w:t>a7 | MR. FORNSON s.</w:t>
        <w:br/>
        <w:br/>
        <w:t>28 ft Objection, Your Honor,</w:t>
        <w:br/>
        <w:br/>
        <w:t>29 THE COURT:</w:t>
        <w:br/>
        <w:br/>
        <w:t xml:space="preserve"> </w:t>
        <w:br/>
        <w:br/>
        <w:t xml:space="preserve"> </w:t>
        <w:br/>
        <w:br/>
        <w:t>THE COURT:</w:t>
        <w:br/>
        <w:br/>
        <w:t>BY ER. BODENREINMER:</w:t>
        <w:br/>
        <w:br/>
        <w:t>_ Only iz the officer knows,</w:t>
        <w:br/>
        <w:t>eR, SORNSOR:</w:t>
        <w:br/>
        <w:t>A foundation has to be lata for that</w:t>
        <w:br/>
        <w:t>question, to begin with. Re iz talking</w:t>
        <w:br/>
        <w:br/>
        <w:t>about &amp; scene that he saw on’ tha” dey of</w:t>
        <w:br/>
        <w:br/>
        <w:t>thia incident ~~</w:t>
        <w:br/>
        <w:br/>
        <w:t xml:space="preserve">   </w:t>
        <w:br/>
        <w:br/>
        <w:t>if he knows, xf he remembers?</w:t>
        <w:br/>
        <w:t>THE WITNESS: .</w:t>
        <w:br/>
        <w:t>z remember very well,</w:t>
        <w:br/>
        <w:t>BR. BODENHEIMER;</w:t>
        <w:br/>
        <w:t>, E'l rephrase the question.</w:t>
        <w:br/>
        <w:t>PEE COURT:</w:t>
        <w:br/>
        <w:br/>
        <w:t>Sure.</w:t>
        <w:br/>
        <w:br/>
        <w:t>dees io is Shere room for a persen to hide</w:t>
        <w:br/>
        <w:t>behing hera? {Endicaztag.}</w:t>
        <w:br/>
        <w:t>i oir</w:t>
        <w:br/>
        <w:t>Is there room for a person to hide to the</w:t>
        <w:br/>
        <w:t>right of that. door? me</w:t>
        <w:br/>
        <w:t>Positively.</w:t>
        <w:br/>
        <w:t>Thank you, Officer, Go on.</w:t>
        <w:br/>
        <w:t>8.26 is a Glose-up of the victim's head and</w:t>
        <w:br/>
        <w:t>the wounds in the victim's head,</w:t>
        <w:br/>
        <w:t>Okay. Was there tattooing there also, Officer?</w:t>
        <w:br/>
        <w:t>There was sone, yes, sir, there was tattooing</w:t>
        <w:br/>
        <w:t>on these, also, {Indicates .}</w:t>
        <w:br/>
        <w:t>Again, that was strifling vou were talking</w:t>
        <w:br/>
        <w:br/>
        <w:t>about sarlier?</w:t>
        <w:br/>
        <w:br/>
        <w:t>54</w:t>
        <w:br/>
        <w:br/>
        <w:t xml:space="preserve">  </w:t>
        <w:br/>
        <w:br/>
        <w:t xml:space="preserve">  </w:t>
        <w:br/>
        <w:br/>
        <w:t>if x 'Strisiing and tattccing - powder residue.</w:t>
        <w:br/>
        <w:br/>
        <w:t>2 3 Officer, when you entered the residence, that?</w:t>
        <w:br/>
        <w:t>3 | the things that you observed? | .</w:t>
        <w:br/>
        <w:br/>
        <w:t>‘| A Yer, sir. Phet'ts the things I observed.</w:t>
        <w:br/>
        <w:br/>
        <w:t>/: Q Be those photographs, S.1 throug: 8.26,</w:t>
        <w:br/>
        <w:br/>
        <w:t>6G adequately and depict the scene,</w:t>
        <w:br/>
        <w:br/>
        <w:t>7 muxder scene, an you gaw it thet 2</w:t>
        <w:br/>
        <w:br/>
        <w:t>2 | A Yes, siz, I do.</w:t>
        <w:br/>
        <w:br/>
        <w:t>of Q oOkB8y. Officer, what 444 you deo after 4 ==</w:t>
        <w:br/>
        <w:t>0} | ‘entered the house? -</w:t>
        <w:br/>
        <w:br/>
        <w:t>ay A Artex I had gone into the house, we started -~</w:t>
        <w:br/>
        <w:t>“| X started an immediate scene Anvestigatio</w:t>
        <w:br/>
        <w:t>13 | by which I took a Crime Lab man with me.</w:t>
        <w:br/>
        <w:t>14 Z directed all the photograpks 1 through</w:t>
        <w:br/>
        <w:t>5 | |</w:t>
        <w:br/>
        <w:br/>
        <w:t>16. 9.</w:t>
        <w:br/>
        <w:br/>
        <w:t>iT</w:t>
        <w:br/>
        <w:br/>
        <w:t>18</w:t>
        <w:br/>
        <w:br/>
        <w:t xml:space="preserve">   </w:t>
        <w:br/>
        <w:br/>
        <w:t xml:space="preserve"> </w:t>
        <w:br/>
        <w:br/>
        <w:t xml:space="preserve"> </w:t>
        <w:br/>
        <w:br/>
        <w:t>~ @ print men with them, to have things</w:t>
        <w:br/>
        <w:br/>
        <w:t>Q ‘EZ ees, Officer, dia you in fact speak te</w:t>
        <w:br/>
        <w:br/>
        <w:t>|.</w:t>
        <w:br/>
        <w:t>19 | dusted and to have. things photographed,</w:t>
        <w:br/>
        <w:t>20} as = Was. doing. Wo start a canvass of</w:t>
        <w:br/>
        <w:br/>
        <w:t>| the antire ares, going up. and down the</w:t>
        <w:br/>
        <w:br/>
        <w:t>22 neighborhood seeing if anyone had, seen</w:t>
        <w:br/>
        <w:br/>
        <w:t>23 anybody or heard enything - 2 general</w:t>
        <w:br/>
        <w:br/>
        <w:t>24 | investigation. oe</w:t>
        <w:br/>
        <w:br/>
        <w:t>25 | Q Okay. And all of this was done at your</w:t>
        <w:br/>
        <w:br/>
        <w:t>26 | . diseretion - the pietures, the finger- _</w:t>
        <w:br/>
        <w:t>27 | prints, the whole investigation -- Oe</w:t>
        <w:br/>
        <w:t>28! A ft was responsible for the investigation,</w:t>
        <w:br/>
        <w:br/>
        <w:t>29 ‘ |</w:t>
        <w:br/>
        <w:br/>
        <w:t>55 BS a</w:t>
        <w:br/>
        <w:br/>
        <w:t>21</w:t>
        <w:br/>
        <w:br/>
        <w:t>6</w:t>
        <w:br/>
        <w:br/>
        <w:t>if</w:t>
        <w:br/>
        <w:br/>
        <w:t>iB</w:t>
        <w:br/>
        <w:t>19</w:t>
        <w:br/>
        <w:br/>
        <w:t>20</w:t>
        <w:br/>
        <w:br/>
        <w:t>22</w:t>
        <w:br/>
        <w:br/>
        <w:t>nN</w:t>
        <w:br/>
        <w:t>BON</w:t>
        <w:br/>
        <w:br/>
        <w:t>8</w:t>
        <w:br/>
        <w:br/>
        <w:t>prem sraattesriryptenicem pty peed nth 5 eres</w:t>
        <w:br/>
        <w:br/>
        <w:t>fee ea</w:t>
        <w:br/>
        <w:br/>
        <w:t>fara zt</w:t>
        <w:br/>
        <w:br/>
        <w:t>see</w:t>
        <w:br/>
        <w:br/>
        <w:t>Feeney LES Sree ra</w:t>
        <w:br/>
        <w:br/>
        <w:t>FRE arg ‘Santee nannerman geranerruerede Mecrdimoaana Nee EO EIT TT</w:t>
        <w:br/>
        <w:br/>
        <w:t xml:space="preserve">  </w:t>
        <w:br/>
        <w:br/>
        <w:t>BY MR.</w:t>
        <w:br/>
        <w:br/>
        <w:t>@</w:t>
        <w:br/>
        <w:br/>
        <w:t>be</w:t>
        <w:br/>
        <w:br/>
        <w:t>xn</w:t>
        <w:br/>
        <w:br/>
        <w:t xml:space="preserve">  </w:t>
        <w:br/>
        <w:br/>
        <w:t>Yes,</w:t>
        <w:br/>
        <w:br/>
        <w:t>Officer Al Bowman that night?</w:t>
        <w:br/>
        <w:br/>
        <w:t>sir, © &amp;ia,.</w:t>
        <w:br/>
        <w:br/>
        <w:t>Ckay. Wow, Officer, you controlled the seene</w:t>
        <w:br/>
        <w:br/>
        <w:t>wR. JOnNSON: 2 net</w:t>
        <w:br/>
        <w:br/>
        <w:t>PHE COURT:</w:t>
        <w:br/>
        <w:br/>
        <w:t>BODENHEIMER:</w:t>
        <w:br/>
        <w:br/>
        <w:t>at that point, did you sot?</w:t>
        <w:br/>
        <w:t>Objection. Leading, Your Roke</w:t>
        <w:br/>
        <w:br/>
        <w:t>You may not lead. Pleawe r</w:t>
        <w:br/>
        <w:br/>
        <w:t>your question,</w:t>
        <w:br/>
        <w:br/>
        <w:t xml:space="preserve"> </w:t>
        <w:br/>
        <w:br/>
        <w:t>Officer, who controlled the seesne that night? ~</w:t>
        <w:br/>
        <w:br/>
        <w:t>I. Was supposed to be in eontrel brt it had i</w:t>
        <w:br/>
        <w:br/>
        <w:t>gotten out of hand,</w:t>
        <w:br/>
        <w:br/>
        <w:t>Explain. What do you mean by got out of hand?</w:t>
        <w:br/>
        <w:br/>
        <w:t>It cot out of hand because when it came over</w:t>
        <w:br/>
        <w:br/>
        <w:t xml:space="preserve"> </w:t>
        <w:br/>
        <w:br/>
        <w:t>the cadio, cther police officers heara</w:t>
        <w:br/>
        <w:t>the same thing I did, about @ policeman’s</w:t>
        <w:br/>
        <w:t>family involved, and shortiy there, when</w:t>
        <w:br/>
        <w:br/>
        <w:t>Xt. azrived, ay Sttention was to ascertain</w:t>
        <w:br/>
        <w:br/>
        <w:t>.@8 much: information as t coulda from</w:t>
        <w:br/>
        <w:br/>
        <w:t>Officer Eoewnan, being as ke was the</w:t>
        <w:br/>
        <w:br/>
        <w:t>. original officer on the geane ~ in that</w:t>
        <w:br/>
        <w:br/>
        <w:t>I wanted to: know fron him what he had</w:t>
        <w:br/>
        <w:br/>
        <w:t>touched, what he had done, his exact : |</w:t>
        <w:br/>
        <w:br/>
        <w:t>noves through the house s@ I would not</w:t>
        <w:br/>
        <w:t>have to go over it again unless it was</w:t>
        <w:br/>
        <w:t>conteminated to a point that I would know</w:t>
        <w:br/>
        <w:br/>
        <w:t>what wae there. When I did that, I had</w:t>
        <w:br/>
        <w:br/>
        <w:t>‘Broke to Bowman and cénduete@ an active --</w:t>
        <w:br/>
        <w:br/>
        <w:t>3 believe, one other Palice unit, working.</w:t>
        <w:br/>
        <w:t>14} police unit, Officer Bowman at that time</w:t>
        <w:br/>
        <w:t>5k Was not Werking. He was an the wey to 2a</w:t>
        <w:br/>
        <w:t>16 | " pate detail. He wasn't in an official</w:t>
        <w:br/>
        <w:t>17 |. | wapecity at that time but he had his</w:t>
        <w:br/>
        <w:t>18 . ‘Sadio on and he had heard it,</w:t>
        <w:br/>
        <w:t>wie Zo see, Well, Offieer, was the scene, in fact,</w:t>
        <w:br/>
        <w:t>20 | . successfully secured ox Wad &lt;+</w:t>
        <w:br/>
        <w:t>| A Ho, it was not, Phe seene veg tetally</w:t>
        <w:br/>
        <w:t>22 “ Contaminated.</w:t>
        <w:br/>
        <w:t>aia What does that mean when 2 seene is conteninatel?</w:t>
        <w:br/>
        <w:t>cela There are police gfficers in and out of- the</w:t>
        <w:br/>
        <w:t>| scene. People were touching thincs.</w:t>
        <w:br/>
        <w:t>26 | People were stepping on things, kicking</w:t>
        <w:br/>
        <w:t>27 | things around and caused somewhat of a</w:t>
        <w:br/>
        <w:br/>
        <w:t>F problem because zr aid not, at that point,</w:t>
        <w:br/>
        <w:t>29 XI had not had a vVexy accurate picture of</w:t>
        <w:br/>
        <w:br/>
        <w:t xml:space="preserve">  </w:t>
        <w:br/>
        <w:br/>
        <w:t>arrived</w:t>
        <w:br/>
        <w:br/>
        <w:t xml:space="preserve"> </w:t>
        <w:br/>
        <w:br/>
        <w:t>ener</w:t>
        <w:br/>
        <w:br/>
        <w:t>Eemcinarret</w:t>
        <w:br/>
        <w:br/>
        <w:t>First District working officers</w:t>
        <w:br/>
        <w:t>acene, are supposed te secure its</w:t>
        <w:br/>
        <w:br/>
        <w:t>there was hoards of policémen tha:</w:t>
        <w:br/>
        <w:br/>
        <w:t>encugh of ny people weren't there gt</w:t>
        <w:br/>
        <w:br/>
        <w:t>“= to1a the other police officers what</w:t>
        <w:br/>
        <w:br/>
        <w:t>= wanted of them at that time,</w:t>
        <w:br/>
        <w:br/>
        <w:t>whose duty was it to secure the scena?</w:t>
        <w:br/>
        <w:br/>
        <w:t>Bhe procedure was: the firaet offices ar</w:t>
        <w:br/>
        <w:br/>
        <w:t>that were going in ana owt:</w:t>
        <w:br/>
        <w:br/>
        <w:t>it was myself, Officer sowman, and i</w:t>
        <w:br/>
        <w:br/>
        <w:t>57</w:t>
        <w:br/>
        <w:br/>
        <w:t>x see. How, when you were taiking to Bowman,</w:t>
        <w:br/>
        <w:br/>
        <w:t xml:space="preserve">  </w:t>
        <w:br/>
        <w:t xml:space="preserve">  </w:t>
        <w:br/>
        <w:br/>
        <w:t>time, The: initial time when I got there,</w:t>
        <w:br/>
        <w:br/>
        <w:t xml:space="preserve">  </w:t>
        <w:br/>
        <w:t xml:space="preserve">   </w:t>
        <w:br/>
        <w:t xml:space="preserve">    </w:t>
        <w:br/>
        <w:t xml:space="preserve">   </w:t>
        <w:br/>
        <w:t xml:space="preserve"> </w:t>
        <w:br/>
        <w:br/>
        <w:t>xaetly what it was when Officer Bowman</w:t>
        <w:br/>
        <w:t>RaG@ got thexes.</w:t>
        <w:br/>
        <w:br/>
        <w:t>XYaee. officer, 46 you have any recollection</w:t>
        <w:br/>
        <w:t>as to how many police officers Sey have</w:t>
        <w:br/>
        <w:br/>
        <w:t>responded to that heuse that night z.</w:t>
        <w:br/>
        <w:br/>
        <w:t xml:space="preserve"> </w:t>
        <w:br/>
        <w:br/>
        <w:t>them if you were not directly inviive®</w:t>
        <w:br/>
        <w:br/>
        <w:t>with this investigation, please get off</w:t>
        <w:br/>
        <w:t>the scene, .</w:t>
        <w:br/>
        <w:br/>
        <w:t>The second question is: How many officers</w:t>
        <w:br/>
        <w:t>were actually involved in the operation</w:t>
        <w:br/>
        <w:t>that night?</w:t>
        <w:br/>
        <w:br/>
        <w:t>‘phat wight, Homicide people; I think we kad</w:t>
        <w:br/>
        <w:t>: ay five oz six on the scene plus the Crime</w:t>
        <w:br/>
        <w:t>oe uab people Which was about three or four.</w:t>
        <w:br/>
        <w:t>-Well, what were these other officers aoine</w:t>
        <w:br/>
        <w:t>| there?. egt tom</w:t>
        <w:br/>
        <w:t>The other police officers that were with --</w:t>
        <w:br/>
        <w:t>. andez my direction?</w:t>
        <w:br/>
        <w:br/>
        <w:t>Correct,</w:t>
        <w:br/>
        <w:br/>
        <w:t>Z had two other pecopie in the house with se</w:t>
        <w:br/>
        <w:br/>
        <w:t>25 | , checking for possible materials that 1r</w:t>
        <w:br/>
        <w:t>26 | ceuld use for latent prints» pick up</w:t>
        <w:br/>
        <w:br/>
        <w:t>27 | . printa on, checking. fox pry marke. And</w:t>
        <w:br/>
        <w:t>22 the rest of them were sent ont into the.</w:t>
        <w:br/>
        <w:t>20 ft ztreet to canvass the neighborhood,</w:t>
        <w:br/>
        <w:br/>
        <w:t>53</w:t>
        <w:br/>
        <w:br/>
        <w:t xml:space="preserve"> </w:t>
        <w:br/>
        <w:t xml:space="preserve"> </w:t>
        <w:br/>
        <w:br/>
        <w:t>“EEE x ight. What I meant toe ask you, Offitesr,</w:t>
        <w:br/>
        <w:br/>
        <w:t xml:space="preserve">  </w:t>
        <w:br/>
        <w:br/>
        <w:t>2 the onesz who weren't under your Gixect</w:t>
        <w:br/>
        <w:br/>
        <w:t>3 instructions, the ones who --</w:t>
        <w:br/>
        <w:br/>
        <w:t>4a Phe ones who had nothing to @o --</w:t>
        <w:br/>
        <w:br/>
        <w:t>5 What were they doing there? FR</w:t>
        <w:br/>
        <w:br/>
        <w:t>6h a Sightseeing, zeully. That's 211 they See: :</w:t>
        <w:br/>
        <w:t>: " oo</w:t>
        <w:br/>
        <w:br/>
        <w:t>Going, ia coming in sighteesing. 2%</w:t>
        <w:br/>
        <w:br/>
        <w:t>o That's because tt was @ policean's hoxee?S</w:t>
        <w:br/>
        <w:br/>
        <w:t xml:space="preserve">   </w:t>
        <w:br/>
        <w:br/>
        <w:t>HRY SCHNSOR:</w:t>
        <w:br/>
        <w:br/>
        <w:t>EHE COURT:</w:t>
        <w:br/>
        <w:t>You may not lead.</w:t>
        <w:br/>
        <w:br/>
        <w:t>43 HR, BODENHEIBER z</w:t>
        <w:br/>
        <w:br/>
        <w:t>14 I°m sorry.</w:t>
        <w:br/>
        <w:br/>
        <w:t>15 THE COURT:</w:t>
        <w:br/>
        <w:br/>
        <w:t xml:space="preserve"> </w:t>
        <w:br/>
        <w:br/>
        <w:t>is.</w:t>
        <w:br/>
        <w:br/>
        <w:t>I will withdraw the question, Your</w:t>
        <w:br/>
        <w:br/>
        <w:t>19 Honor. oe</w:t>
        <w:br/>
        <w:br/>
        <w:t>20] BY HR. BSODENHE THER:</w:t>
        <w:br/>
        <w:br/>
        <w:t>2119 one last question, Officer. Was that case in</w:t>
        <w:br/>
        <w:t>Orleans Parish?</w:t>
        <w:br/>
        <w:t>EAR Yes, it WRB.</w:t>
        <w:br/>
        <w:br/>
        <w:t>4R. BODENHEIMER:</w:t>
        <w:br/>
        <w:br/>
        <w:t>2</w:t>
        <w:br/>
        <w:br/>
        <w:t>| | Objection.. Leading.</w:t>
        <w:br/>
        <w:t>| |</w:t>
        <w:br/>
        <w:t>k . 0</w:t>
        <w:br/>
        <w:t>.</w:t>
        <w:br/>
        <w:t>i</w:t>
        <w:br/>
        <w:br/>
        <w:t>25 Thank you, Officer, Tf tender,</w:t>
        <w:br/>
        <w:t>26 THE COURT: —</w:t>
        <w:br/>
        <w:br/>
        <w:t>27 | CZOBS examination, Mr, Johnson.</w:t>
        <w:br/>
        <w:t>2 | CROSS EXAMINATION</w:t>
        <w:br/>
        <w:br/>
        <w:t>25 | BY MR. JOBKSON:</w:t>
        <w:br/>
        <w:t>!</w:t>
        <w:br/>
        <w:br/>
        <w:t>393</w:t>
        <w:br/>
        <w:br/>
        <w:t xml:space="preserve"> </w:t>
        <w:br/>
        <w:br/>
        <w:t xml:space="preserve">     </w:t>
        <w:br/>
        <w:t xml:space="preserve">   </w:t>
        <w:br/>
        <w:t xml:space="preserve">  </w:t>
        <w:br/>
        <w:br/>
        <w:t>a Ne tg er</w:t>
        <w:br/>
        <w:br/>
        <w:t>10</w:t>
        <w:br/>
        <w:br/>
        <w:t>“2</w:t>
        <w:br/>
        <w:br/>
        <w:t>I2</w:t>
        <w:br/>
        <w:br/>
        <w:t>is</w:t>
        <w:br/>
        <w:br/>
        <w:t>16</w:t>
        <w:br/>
        <w:br/>
        <w:t>LF</w:t>
        <w:br/>
        <w:br/>
        <w:t>18</w:t>
        <w:br/>
        <w:br/>
        <w:t>19</w:t>
        <w:br/>
        <w:br/>
        <w:t>20</w:t>
        <w:br/>
        <w:br/>
        <w:t>21</w:t>
        <w:br/>
        <w:br/>
        <w:t>23</w:t>
        <w:br/>
        <w:br/>
        <w:t>24</w:t>
        <w:br/>
        <w:br/>
        <w:t>BR RR</w:t>
        <w:br/>
        <w:br/>
        <w:t>8</w:t>
        <w:br/>
        <w:br/>
        <w:t xml:space="preserve">      </w:t>
        <w:br/>
        <w:br/>
        <w:t xml:space="preserve">  </w:t>
        <w:br/>
        <w:t xml:space="preserve">   </w:t>
        <w:br/>
        <w:t xml:space="preserve">   </w:t>
        <w:br/>
        <w:br/>
        <w:t>Jossieer, what time did vou get te the seene?</w:t>
        <w:br/>
        <w:br/>
        <w:t xml:space="preserve"> </w:t>
        <w:br/>
        <w:t xml:space="preserve">    </w:t>
        <w:br/>
        <w:br/>
        <w:t>Shortly after 10:00, ,</w:t>
        <w:br/>
        <w:t>2 and how long had Officer Bowman been there</w:t>
        <w:br/>
        <w:t>| when you got there?</w:t>
        <w:br/>
        <w:t>2 J would guess around. five oz ten nminttesr at</w:t>
        <w:br/>
        <w:t>“ the. longest. |</w:t>
        <w:br/>
        <w:t>i oO Okay. And there were a number of othe</w:t>
        <w:br/>
        <w:t>officera at the scene when you cob kndze</w:t>
        <w:br/>
        <w:t>A Ag IT arrived, there were other police :</w:t>
        <w:br/>
        <w:t>i arriving, yes, six.</w:t>
        <w:br/>
        <w:t>Q Were they in. uniform?</w:t>
        <w:br/>
        <w:t>| A Wes, six, they. were.</w:t>
        <w:br/>
        <w:t>| Q Did you make 2 list of property, while you</w:t>
        <w:br/>
        <w:t>| were there, that was taken from the</w:t>
        <w:br/>
        <w:t>house?.</w:t>
        <w:br/>
        <w:t>“ee made © partial list as best as Officer</w:t>
        <w:br/>
        <w:br/>
        <w:t>/ Olfers could give. uz that night.</w:t>
        <w:br/>
        <w:t>“g  Cwiet tame aia he arrive on the scene?</w:t>
        <w:br/>
        <w:t>4 /. gnortty after, :</w:t>
        <w:br/>
        <w:t>i QQ” And di@ he help you.meke this list up on the</w:t>
        <w:br/>
        <w:t>Spot? | |</w:t>
        <w:br/>
        <w:t>Ly At that. time?</w:t>
        <w:br/>
        <w:t>2 Yes.</w:t>
        <w:br/>
        <w:t>A It wasn't until after we haa completely</w:t>
        <w:br/>
        <w:t>i processed the seene when xr had time to</w:t>
        <w:br/>
        <w:t>| , talk to officer Olfezs and get a list,</w:t>
        <w:br/>
        <w:t>@ So you didn't talk fo hin at all then, before</w:t>
        <w:br/>
        <w:t>I . the crime seene had bean thoroughly</w:t>
        <w:br/>
        <w:br/>
        <w:t>investigated?</w:t>
        <w:br/>
        <w:br/>
        <w:t>&amp;0</w:t>
        <w:br/>
        <w:br/>
        <w:t>10 |</w:t>
        <w:br/>
        <w:t>i]</w:t>
        <w:br/>
        <w:t>1 I</w:t>
        <w:br/>
        <w:t>i2</w:t>
        <w:br/>
        <w:t>13</w:t>
        <w:br/>
        <w:br/>
        <w:t>4</w:t>
        <w:br/>
        <w:br/>
        <w:t>SSeS rmoe etn Stee aaa aban</w:t>
        <w:br/>
        <w:br/>
        <w:t>18</w:t>
        <w:br/>
        <w:br/>
        <w:t>16</w:t>
        <w:br/>
        <w:br/>
        <w:t>18</w:t>
        <w:br/>
        <w:br/>
        <w:t>if9 fz</w:t>
        <w:br/>
        <w:br/>
        <w:t>TM SYRIES RF</w:t>
        <w:br/>
        <w:br/>
        <w:t>26</w:t>
        <w:br/>
        <w:br/>
        <w:t>SHES hare</w:t>
        <w:br/>
        <w:br/>
        <w:t>21</w:t>
        <w:br/>
        <w:br/>
        <w:t>22</w:t>
        <w:br/>
        <w:br/>
        <w:t>SE TRICEY 1 MTT AE ROBT ENRIEE: SEATING RE OTT ETE</w:t>
        <w:br/>
        <w:br/>
        <w:t>R</w:t>
        <w:br/>
        <w:t>ae PRL NT</w:t>
        <w:br/>
        <w:t>xo</w:t>
        <w:br/>
        <w:br/>
        <w:t xml:space="preserve">  </w:t>
        <w:br/>
        <w:br/>
        <w:t>"yea geen him and z had said some words te</w:t>
        <w:br/>
        <w:t>him, but nothing directly involved with</w:t>
        <w:br/>
        <w:t>the investigation at that tiga, Some</w:t>
        <w:br/>
        <w:br/>
        <w:t>ether police officers were talking to</w:t>
        <w:br/>
        <w:br/>
        <w:t xml:space="preserve">    </w:t>
        <w:br/>
        <w:t xml:space="preserve"> </w:t>
        <w:br/>
        <w:t xml:space="preserve">   </w:t>
        <w:br/>
        <w:br/>
        <w:t>him. ; . Trem</w:t>
        <w:br/>
        <w:t>“what time do you reeell, is you deo, aaskis</w:t>
        <w:br/>
        <w:t>out = report aheut ~~ an inventor:</w:t>
        <w:br/>
        <w:t>of stolen property? &gt;</w:t>
        <w:br/>
        <w:t>i don’t recail when it was. We hed made a</w:t>
        <w:br/>
        <w:t>| partial that night because I had got -</w:t>
        <w:br/>
        <w:t>there shortiy after 10:00, We kad</w:t>
        <w:br/>
        <w:t>processed the scens. I didn't leave</w:t>
        <w:br/>
        <w:t>until, probably 6:00 or 7:00 o*elock the</w:t>
        <w:br/>
        <w:t>next morning. | oo 7 | I</w:t>
        <w:br/>
        <w:t>Now, do you recall what the list of items were</w:t>
        <w:br/>
        <w:t>or at that time, that partial list of itens</w:t>
        <w:br/>
        <w:br/>
        <w:t>that were missing? Do Fou xecell wh at</w:t>
        <w:br/>
        <w:br/>
        <w:t xml:space="preserve"> </w:t>
        <w:br/>
        <w:br/>
        <w:t>they were? ;</w:t>
        <w:br/>
        <w:t>Phe partial List. 2 don‘t recall @Ll. of then</w:t>
        <w:br/>
        <w:br/>
        <w:t>bon +</w:t>
        <w:br/>
        <w:br/>
        <w:t>To the best of your recollection,</w:t>
        <w:br/>
        <w:t>A bracelet - his wife's. bracelet ~ a. chazn</w:t>
        <w:br/>
        <w:t>bracelet and another Lighter weight</w:t>
        <w:br/>
        <w:br/>
        <w:t>GP bracelet, rt. think he gaid her class ring.</w:t>
        <w:br/>
        <w:br/>
        <w:t>fo He wae missing a wedding band, his police</w:t>
        <w:br/>
        <w:t>(aaate and between twenty-five hundred</w:t>
        <w:br/>
        <w:t>and three thousand doliare in cash; and</w:t>
        <w:br/>
        <w:t>“2 few other gmall things.</w:t>
        <w:br/>
        <w:br/>
        <w:t>Okay. And, that was the List you got thet</w:t>
        <w:br/>
        <w:br/>
        <w:t>61</w:t>
        <w:br/>
        <w:br/>
        <w:t xml:space="preserve">  </w:t>
        <w:br/>
        <w:br/>
        <w:t>3k</w:t>
        <w:br/>
        <w:br/>
        <w:t>|</w:t>
        <w:br/>
        <w:t>| Q</w:t>
        <w:br/>
        <w:br/>
        <w:t>Ty</w:t>
        <w:br/>
        <w:t>Sh a</w:t>
        <w:br/>
        <w:br/>
        <w:t>.46</w:t>
        <w:br/>
        <w:br/>
        <w:t>i</w:t>
        <w:br/>
        <w:br/>
        <w:t>12</w:t>
        <w:br/>
        <w:br/>
        <w:t>13</w:t>
        <w:br/>
        <w:br/>
        <w:t>14</w:t>
        <w:br/>
        <w:br/>
        <w:t>15</w:t>
        <w:br/>
        <w:br/>
        <w:t>16</w:t>
        <w:br/>
        <w:br/>
        <w:t>19</w:t>
        <w:br/>
        <w:t>26</w:t>
        <w:br/>
        <w:t>21 ta</w:t>
        <w:br/>
        <w:t>zo</w:t>
        <w:br/>
        <w:t>23</w:t>
        <w:br/>
        <w:t>wea</w:t>
        <w:br/>
        <w:t>25 §Q</w:t>
        <w:br/>
        <w:t>26 ba</w:t>
        <w:br/>
        <w:t>2 je</w:t>
        <w:br/>
        <w:t>28}</w:t>
        <w:br/>
        <w:t>29 fa</w:t>
        <w:br/>
        <w:br/>
        <w:t xml:space="preserve">  </w:t>
        <w:br/>
        <w:t xml:space="preserve">  </w:t>
        <w:br/>
        <w:br/>
        <w:t>Be you recall whether ox not any firearms wers</w:t>
        <w:br/>
        <w:br/>
        <w:t>“a be</w:t>
        <w:br/>
        <w:t>os) a]</w:t>
        <w:br/>
        <w:t>ot: pon Semi sei at recente em sree re yur</w:t>
        <w:br/>
        <w:t>SETS Hah AEE SH RS LEGS REE R I FE ce TON ET aA er NTN TF EN Ee aa a a aL aI EP i ne termes ame rena gee Tay rar</w:t>
        <w:br/>
        <w:t>RO</w:t>
        <w:br/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  </w:t>
        <w:br/>
        <w:br/>
        <w:t>evening, right?</w:t>
        <w:br/>
        <w:br/>
        <w:t>“that's the best we couia get that evening,</w:t>
        <w:br/>
        <w:br/>
        <w:t>a yes, siz. .</w:t>
        <w:br/>
        <w:br/>
        <w:t>Okay. Did you perfect that list later on or)</w:t>
        <w:br/>
        <w:t>do you recall whether or not a sipple-</w:t>
        <w:br/>
        <w:t>mental report was made about the as:</w:t>
        <w:br/>
        <w:br/>
        <w:t>property?</w:t>
        <w:br/>
        <w:br/>
        <w:t>Zz believe @ supplemental report was mad</w:t>
        <w:br/>
        <w:t>am not sure. I know we incorporate,</w:t>
        <w:br/>
        <w:t>ail into the vepart, I beliewe.</w:t>
        <w:br/>
        <w:br/>
        <w:t>All right. But te the best of your knowledge, °</w:t>
        <w:br/>
        <w:t>were there any additional items that were</w:t>
        <w:br/>
        <w:br/>
        <w:t>actually put down on the iist? |</w:t>
        <w:br/>
        <w:br/>
        <w:t>I believe, later on. I helieve he mentioned</w:t>
        <w:br/>
        <w:br/>
        <w:t>something ehout a bracelet wae missing,</w:t>
        <w:br/>
        <w:br/>
        <w:t xml:space="preserve">   </w:t>
        <w:br/>
        <w:br/>
        <w:t>en's bracelet - a man's gqld bracelet.</w:t>
        <w:br/>
        <w:t>‘we Ere. talking shout three bracelets, =</w:t>
        <w:br/>
        <w:t>: aie ring, a wedding band, a. police</w:t>
        <w:br/>
        <w:br/>
        <w:t>/ t2dio, some money and several-other small 1</w:t>
        <w:br/>
        <w:br/>
        <w:t>/ niscellaneous. itens?- Fe, aa</w:t>
        <w:br/>
        <w:br/>
        <w:t>‘3</w:t>
        <w:br/>
        <w:br/>
        <w:t>est EF ceuléd reeali, yea, giz.</w:t>
        <w:br/>
        <w:br/>
        <w:t>misszing?</w:t>
        <w:br/>
        <w:t>Were misaing?</w:t>
        <w:br/>
        <w:t>Yor. |</w:t>
        <w:br/>
        <w:t>Not that I rseaill, no, sir.</w:t>
        <w:br/>
        <w:br/>
        <w:t>Let me ask. you, he didn't report any missing,</w:t>
        <w:br/>
        <w:t>right?</w:t>
        <w:br/>
        <w:br/>
        <w:t>Not to my knowledge, no.</w:t>
        <w:br/>
        <w:br/>
        <w:t>62.</w:t>
        <w:br/>
        <w:br/>
        <w:t xml:space="preserve">  </w:t>
        <w:br/>
        <w:t xml:space="preserve"> </w:t>
        <w:br/>
        <w:t xml:space="preserve">   </w:t>
        <w:br/>
        <w:t xml:space="preserve">    </w:t>
        <w:br/>
        <w:t xml:space="preserve">   </w:t>
        <w:br/>
        <w:t xml:space="preserve"> </w:t>
        <w:br/>
        <w:br/>
        <w:t xml:space="preserve">  </w:t>
        <w:br/>
        <w:br/>
        <w:t>1 “@ "ye ” you taik to anybody else about the missing</w:t>
        <w:br/>
        <w:br/>
        <w:t>2 property after chizg @®itieal report wes</w:t>
        <w:br/>
        <w:t>3 nade?</w:t>
        <w:br/>
        <w:br/>
        <w:t>4H a Did £ speak to anybody elgze abaut missing</w:t>
        <w:br/>
        <w:t>‘5 property? . 7 Se oe</w:t>
        <w:br/>
        <w:br/>
        <w:t>2 AS an attempt to fellow up where thia -</w:t>
        <w:br/>
        <w:t>might have belonged or the disposi#ipee</w:t>
        <w:br/>
        <w:br/>
        <w:t>| vk</w:t>
        <w:br/>
        <w:t>it, Lf any? Were any sort of cirenlaxe</w:t>
        <w:br/>
        <w:t>a a+ Bae</w:t>
        <w:br/>
        <w:br/>
        <w:t>oO an</w:t>
        <w:br/>
        <w:t>PBEM TRESS OP TE NS</w:t>
        <w:br/>
        <w:br/>
        <w:t xml:space="preserve"> </w:t>
        <w:br/>
        <w:br/>
        <w:t>9 gent out to see if this property eouké: be.)</w:t>
        <w:br/>
        <w:t>10 recovered? es |</w:t>
        <w:br/>
        <w:t>wa Kes, six. I believe we @id make up a flyer --</w:t>
        <w:br/>
        <w:t>42 | gone sort of a flying: and we got a</w:t>
        <w:br/>
        <w:br/>
        <w:t>13 Gesexiption from Officer olfers.</w:t>
        <w:br/>
        <w:br/>
        <w:t>1a | Q0 And do you heppen to xecall the deseript ion</w:t>
        <w:br/>
        <w:br/>
        <w:t>15 . that wae made on the flyer, concerning --</w:t>
        <w:br/>
        <w:t>16 see, first of all, eas you deseribe to</w:t>
        <w:br/>
        <w:br/>
        <w:t>17 - the suzy whet a flyer is, concerning this</w:t>
        <w:br/>
        <w:t>18 . incident? .</w:t>
        <w:br/>
        <w:br/>
        <w:t>SRA Well, I believe -it --~ ase bext EF can veralil,</w:t>
        <w:br/>
        <w:br/>
        <w:t>mow, a flyer was made up and, I think wa</w:t>
        <w:br/>
        <w:t>had cixeculated several of them to the</w:t>
        <w:br/>
        <w:t>pawn shops and the secondhand stores,</w:t>
        <w:br/>
        <w:br/>
        <w:t>on the HAFor things that we had a</w:t>
        <w:br/>
        <w:br/>
        <w:t>definite dascription on - like; his</w:t>
        <w:br/>
        <w:br/>
        <w:t>bo we</w:t>
        <w:br/>
        <w:t>to tae</w:t>
        <w:br/>
        <w:t>LL Ta TEE TY SS aa ISTE SOT Tee</w:t>
        <w:br/>
        <w:br/>
        <w:t>a5 | _ ‘wedding band, things like that.</w:t>
        <w:br/>
        <w:br/>
        <w:t>2s | Q Did you happen to see one of these flyezs at</w:t>
        <w:br/>
        <w:t>2 | that time? | a ,</w:t>
        <w:br/>
        <w:br/>
        <w:t>28 | A Bid I happen to see one?</w:t>
        <w:br/>
        <w:br/>
        <w:t>29 4 Yes.</w:t>
        <w:br/>
        <w:br/>
        <w:t>63</w:t>
        <w:br/>
        <w:br/>
        <w:t>41</w:t>
        <w:br/>
        <w:t>12</w:t>
        <w:br/>
        <w:t>13</w:t>
        <w:br/>
        <w:t>14</w:t>
        <w:br/>
        <w:br/>
        <w:t>1s</w:t>
        <w:br/>
        <w:br/>
        <w:t>AAR SRST a a SST TPN EE NRT NTI a tT</w:t>
        <w:br/>
        <w:br/>
        <w:t>Tetras:</w:t>
        <w:br/>
        <w:br/>
        <w:t>16 |</w:t>
        <w:br/>
        <w:br/>
        <w:t>25</w:t>
        <w:br/>
        <w:t>26</w:t>
        <w:br/>
        <w:t>27</w:t>
        <w:br/>
        <w:br/>
        <w:t>28</w:t>
        <w:br/>
        <w:br/>
        <w:t>29</w:t>
        <w:br/>
        <w:br/>
        <w:t>OPA eta LOG ge</w:t>
        <w:br/>
        <w:br/>
        <w:t>ty</w:t>
        <w:br/>
        <w:br/>
        <w:t>cdcopanctenpace</w:t>
        <w:br/>
        <w:br/>
        <w:t>ATT</w:t>
        <w:br/>
        <w:br/>
        <w:t>Sa</w:t>
        <w:br/>
        <w:br/>
        <w:t xml:space="preserve"> </w:t>
        <w:br/>
        <w:br/>
        <w:t>To etait</w:t>
        <w:br/>
        <w:br/>
        <w:t>Qa Bo you recnii ~~ well, let me ask dt this way:</w:t>
        <w:br/>
        <w:t>Did the description ef property that was</w:t>
        <w:br/>
        <w:t>reported missing, you were relying in</w:t>
        <w:br/>
        <w:t>large part upon the deseription~thet Was</w:t>
        <w:br/>
        <w:t>put. in the flyer, ts reeall now wilt -</w:t>
        <w:br/>
        <w:t>property wes?</w:t>
        <w:br/>
        <w:br/>
        <w:t>aA Just the expensive items Like the weaatag: §</w:t>
        <w:br/>
        <w:br/>
        <w:t>; tga</w:t>
        <w:br/>
        <w:br/>
        <w:t>Ey</w:t>
        <w:br/>
        <w:t>and the bracelet, as beat as “he couldy</w:t>
        <w:br/>
        <w:br/>
        <w:t>describe it, and ring, things Lindcth:</w:t>
        <w:br/>
        <w:br/>
        <w:t>-@ All right. Bo you recalt if there was any</w:t>
        <w:br/>
        <w:br/>
        <w:t>kina of circulation put ont concerning</w:t>
        <w:br/>
        <w:t>any missing firearms ar, do you know?</w:t>
        <w:br/>
        <w:t>F NO. Wot to my knowledge.</w:t>
        <w:br/>
        <w:br/>
        <w:t>a Se there wera no guns actually missing as fax</w:t>
        <w:br/>
        <w:br/>
        <w:t xml:space="preserve">    </w:t>
        <w:br/>
        <w:t xml:space="preserve">  </w:t>
        <w:br/>
        <w:t xml:space="preserve"> </w:t>
        <w:br/>
        <w:br/>
        <w:t>Sage you're eoncerned, in this investigatio</w:t>
        <w:br/>
        <w:t>pa best. ZX e@ould reczil, no.</w:t>
        <w:br/>
        <w:t>‘O88 tear, aid you notice how many Lights were</w:t>
        <w:br/>
        <w:br/>
        <w:t>on in the house when you got thera?</w:t>
        <w:br/>
        <w:br/>
        <w:t>A “Wes, EF dia,-</w:t>
        <w:br/>
        <w:br/>
        <w:t>Q How many?</w:t>
        <w:br/>
        <w:br/>
        <w:t>A Just about all of then.</w:t>
        <w:br/>
        <w:br/>
        <w:t>Q All ef then?</w:t>
        <w:br/>
        <w:br/>
        <w:t>A (Witness nods head affirmatively.)</w:t>
        <w:br/>
        <w:br/>
        <w:t>Q And did you not ice whether OF not there were</w:t>
        <w:br/>
        <w:t>any auto parts in the house?</w:t>
        <w:br/>
        <w:br/>
        <w:t>A Any what, siz? .</w:t>
        <w:br/>
        <w:br/>
        <w:t>Q Auto parts? Car paxts ~- at the time or later</w:t>
        <w:br/>
        <w:br/>
        <w:t>on?</w:t>
        <w:br/>
        <w:br/>
        <w:t>64</w:t>
        <w:br/>
        <w:br/>
        <w:t>rte ee</w:t>
        <w:br/>
        <w:br/>
        <w:t xml:space="preserve"> </w:t>
        <w:br/>
        <w:t xml:space="preserve"> </w:t>
        <w:br/>
        <w:t xml:space="preserve">  </w:t>
        <w:br/>
        <w:t xml:space="preserve">  </w:t>
        <w:br/>
        <w:t xml:space="preserve">  </w:t>
        <w:br/>
        <w:br/>
        <w:t>i3</w:t>
        <w:br/>
        <w:br/>
        <w:t>14</w:t>
        <w:br/>
        <w:br/>
        <w:t>15</w:t>
        <w:br/>
        <w:br/>
        <w:t>16</w:t>
        <w:br/>
        <w:br/>
        <w:t>18</w:t>
        <w:br/>
        <w:br/>
        <w:t>19</w:t>
        <w:br/>
        <w:br/>
        <w:t>20 -</w:t>
        <w:br/>
        <w:br/>
        <w:t>21</w:t>
        <w:br/>
        <w:t>22</w:t>
        <w:br/>
        <w:t>23</w:t>
        <w:br/>
        <w:br/>
        <w:t>24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</w:t>
        <w:br/>
        <w:br/>
        <w:t>A</w:t>
        <w:br/>
        <w:t>g</w:t>
        <w:br/>
        <w:br/>
        <w:t xml:space="preserve"> </w:t>
        <w:br/>
        <w:t xml:space="preserve">  </w:t>
        <w:br/>
        <w:t xml:space="preserve"> </w:t>
        <w:br/>
        <w:br/>
        <w:t>” Shee a: may have been some in that rear zoom.</w:t>
        <w:br/>
        <w:br/>
        <w:t>Well, wexye there eny specific type cf &amp;</w:t>
        <w:br/>
        <w:br/>
        <w:t>(sta you oe 6:66 the next morning.</w:t>
        <w:br/>
        <w:br/>
        <w:t xml:space="preserve">   </w:t>
        <w:br/>
        <w:t xml:space="preserve">  </w:t>
        <w:br/>
        <w:t xml:space="preserve">  </w:t>
        <w:br/>
        <w:t xml:space="preserve">  </w:t>
        <w:br/>
        <w:t xml:space="preserve">   </w:t>
        <w:br/>
        <w:t xml:space="preserve">  </w:t>
        <w:br/>
        <w:br/>
        <w:t>0</w:t>
        <w:br/>
        <w:br/>
        <w:t>There wee a gtorage room. Ykere was a</w:t>
        <w:br/>
        <w:t>bunch of, F just consider, junk back</w:t>
        <w:br/>
        <w:t>there. There were childzen'é toys and</w:t>
        <w:br/>
        <w:br/>
        <w:t>things like that back there. 72 =</w:t>
        <w:br/>
        <w:br/>
        <w:t>parts thet you recall?</w:t>
        <w:br/>
        <w:t>The only thing thet &lt; cowld reeall tong</w:t>
        <w:br/>
        <w:t>zuto part, would be - looked Like. a</w:t>
        <w:br/>
        <w:t>taillight ox something; but £ aian'e yey</w:t>
        <w:br/>
        <w:t>toc much attention to it,</w:t>
        <w:br/>
        <w:t>ALL right. How isong did you stay at the house</w:t>
        <w:br/>
        <w:br/>
        <w:t>that evening?</w:t>
        <w:br/>
        <w:t>Dia you go back to the house aftex that</w:t>
        <w:br/>
        <w:br/>
        <w:t>+ ats, i did.</w:t>
        <w:br/>
        <w:br/>
        <w:t>te &amp; Follow-up inyest igation?</w:t>
        <w:br/>
        <w:br/>
        <w:t>Yes, six, t aia, eg we te</w:t>
        <w:br/>
        <w:br/>
        <w:t>And was this ingestigation. into the murder</w:t>
        <w:br/>
        <w:t>the only reason why you went back out</w:t>
        <w:br/>
        <w:t>to the house?</w:t>
        <w:br/>
        <w:br/>
        <w:t>To the murder?</w:t>
        <w:br/>
        <w:br/>
        <w:t>Tee.</w:t>
        <w:br/>
        <w:br/>
        <w:t>Yes, siz, I was investigating the ‘murdex.</w:t>
        <w:br/>
        <w:br/>
        <w:t>Yes, sir,</w:t>
        <w:br/>
        <w:br/>
        <w:t>Ie that the only reason why you went out there</w:t>
        <w:br/>
        <w:t>How many times did you go back to the house,</w:t>
        <w:br/>
        <w:br/>
        <w:t>Officer?</w:t>
        <w:br/>
        <w:br/>
        <w:t>10</w:t>
        <w:br/>
        <w:t>21</w:t>
        <w:br/>
        <w:t>32</w:t>
        <w:br/>
        <w:t>13</w:t>
        <w:br/>
        <w:t>4</w:t>
        <w:br/>
        <w:t>is</w:t>
        <w:br/>
        <w:t>16</w:t>
        <w:br/>
        <w:t>17</w:t>
        <w:br/>
        <w:t>18</w:t>
        <w:br/>
        <w:t>49</w:t>
        <w:br/>
        <w:t>20</w:t>
        <w:br/>
        <w:br/>
        <w:t>22</w:t>
        <w:br/>
        <w:br/>
        <w:t xml:space="preserve"> </w:t>
        <w:br/>
        <w:br/>
        <w:t>et</w:t>
        <w:br/>
        <w:br/>
        <w:t>as</w:t>
        <w:br/>
        <w:br/>
        <w:t>BL</w:t>
        <w:br/>
        <w:br/>
        <w:t>Irctrhee ee ariatenscamser emo</w:t>
        <w:br/>
        <w:br/>
        <w:t>28 Sor RR ERT</w:t>
        <w:br/>
        <w:br/>
        <w:t>wv</w:t>
        <w:br/>
        <w:br/>
        <w:t>on Fr ©</w:t>
        <w:br/>
        <w:br/>
        <w:t>Ta ‘CaS areca STE ECHELON ENRROIE RINE HESITATE LR ERAN SETS LI A aN ET eT AC NE *</w:t>
        <w:br/>
        <w:t>4 . a a 1 .</w:t>
        <w:br/>
        <w:t>' Read</w:t>
        <w:br/>
        <w:br/>
        <w:t xml:space="preserve">  </w:t>
        <w:br/>
        <w:br/>
        <w:t>(Witness neds head afifixmetively.} © or</w:t>
        <w:br/>
        <w:br/>
        <w:t xml:space="preserve"> </w:t>
        <w:br/>
        <w:br/>
        <w:t>RbGut “theres.</w:t>
        <w:br/>
        <w:t>What?</w:t>
        <w:br/>
        <w:br/>
        <w:t>About three.</w:t>
        <w:br/>
        <w:br/>
        <w:t>Phree times?</w:t>
        <w:br/>
        <w:br/>
        <w:t xml:space="preserve">    </w:t>
        <w:br/>
        <w:br/>
        <w:t>Do you recall the dates?</w:t>
        <w:br/>
        <w:br/>
        <w:t>Ro, sir. It was three -~-— two ox thre</w:t>
        <w:br/>
        <w:t>consecutive days after the wurde</w:t>
        <w:br/>
        <w:t>I had lined up criminals to bring:</w:t>
        <w:br/>
        <w:br/>
        <w:t>ae se nt RE</w:t>
        <w:br/>
        <w:br/>
        <w:t xml:space="preserve">  </w:t>
        <w:br/>
        <w:br/>
        <w:t>with me and that was the problems.</w:t>
        <w:br/>
        <w:t>night, I éidntt have time. By the time -</w:t>
        <w:br/>
        <w:t>_t had criminals to get ont theze that</w:t>
        <w:br/>
        <w:t>might, we didn't dc a thorough snough</w:t>
        <w:br/>
        <w:t>‘thing, enougk job that night. Tine heé</w:t>
        <w:br/>
        <w:t>run out On us and we had gone beck two</w:t>
        <w:br/>
        <w:t>” ei three days after that.</w:t>
        <w:br/>
        <w:t>: yewesa go back in consecutive Gays? rt</w:t>
        <w:br/>
        <w:br/>
        <w:t>would be October Sth, Sth --</w:t>
        <w:br/>
        <w:br/>
        <w:t>As beat E can recall, yea, six.</w:t>
        <w:br/>
        <w:br/>
        <w:t>After the lOth of Octchex or whenever it was,</w:t>
        <w:br/>
        <w:t>you wrapped up the davest igation, at the</w:t>
        <w:br/>
        <w:t>scene, aid you ever have occasion te so</w:t>
        <w:br/>
        <w:br/>
        <w:t>back ent. ze that house again?.</w:t>
        <w:br/>
        <w:br/>
        <w:t>He, sir.</w:t>
        <w:br/>
        <w:br/>
        <w:t>Never? —</w:t>
        <w:br/>
        <w:br/>
        <w:t>Hoa, sir. .</w:t>
        <w:br/>
        <w:br/>
        <w:t>Bid you talk to Betective Yanetia concerning</w:t>
        <w:br/>
        <w:t>Theat evening?</w:t>
        <w:br/>
        <w:br/>
        <w:t>this investigation that evening?</w:t>
        <w:br/>
        <w:t>6.</w:t>
        <w:br/>
        <w:t>1</w:t>
        <w:br/>
        <w:br/>
        <w:t xml:space="preserve">  </w:t>
        <w:br/>
        <w:t xml:space="preserve">  </w:t>
        <w:br/>
        <w:t xml:space="preserve">    </w:t>
        <w:br/>
        <w:t xml:space="preserve">  </w:t>
        <w:br/>
        <w:br/>
        <w:t>ied</w:t>
        <w:br/>
        <w:t>Dow mH:</w:t>
        <w:br/>
        <w:t>tf</w:t>
        <w:br/>
        <w:t>Qo</w:t>
        <w:br/>
        <w:t>4</w:t>
        <w:br/>
        <w:br/>
        <w:t>When did you firgzt taik to hin about this</w:t>
        <w:br/>
        <w:br/>
        <w:t xml:space="preserve">     </w:t>
        <w:br/>
        <w:br/>
        <w:t xml:space="preserve"> </w:t>
        <w:br/>
        <w:br/>
        <w:t xml:space="preserve"> </w:t>
        <w:br/>
        <w:br/>
        <w:t>|</w:t>
        <w:br/>
        <w:t>4 = murder?</w:t>
        <w:br/>
        <w:t>/ A tt may have been a day or #0 aftexvards-</w:t>
        <w:br/>
        <w:t>: because at the time, we were - tna ie s mr;</w:t>
        <w:br/>
        <w:t>7] Homieide Division - had gone to af : 2</w:t>
        <w:br/>
        <w:t>8} - procedure of working single men. i .</w:t>
        <w:br/>
        <w:t>9 | worked in teams at one time and weed ES</w:t>
        <w:br/>
        <w:t>10 | working shorthanded so sach man ~- we</w:t>
        <w:br/>
        <w:t>ni? worked homicides on a rotation type basis</w:t>
        <w:br/>
        <w:t>12] ; and that particular night, the 7th was ay</w:t>
        <w:br/>
        <w:t>sf -€nEn up o- my rotation time up. Z caught</w:t>
        <w:br/>
        <w:t>us| the murder. fhe sother officers, other .</w:t>
        <w:br/>
        <w:t>15 | detectives that were working, came te</w:t>
        <w:br/>
        <w:t>" ~ waiedst. And the case being the magnitude.</w:t>
        <w:br/>
        <w:t>wi phat at WAS, the. degree, and involved az</w:t>
        <w:br/>
        <w:t>af it wae, t asked for assistance. Ana z</w:t>
        <w:br/>
        <w:t>19 | think Officer Vanetia was another watch,</w:t>
        <w:br/>
        <w:t>“20 another platoon; and he..was.-&lt; thet: he</w:t>
        <w:br/>
        <w:br/>
        <w:t>was assigned to. work with me On.</w:t>
        <w:br/>
        <w:t>Okey.</w:t>
        <w:br/>
        <w:t>So it was a day or so later ox, two days later.</w:t>
        <w:br/>
        <w:t>o All right. In other words, he didn't, as far</w:t>
        <w:br/>
        <w:br/>
        <w:t>as you know he did not go out to the</w:t>
        <w:br/>
        <w:t>26</w:t>
        <w:br/>
        <w:br/>
        <w:t>N</w:t>
        <w:br/>
        <w:t>w</w:t>
        <w:br/>
        <w:t>SSE AEN NENA SRAM RNR RD es a</w:t>
        <w:br/>
        <w:br/>
        <w:t>house on this investigation until at</w:t>
        <w:br/>
        <w:br/>
        <w:t>ene</w:t>
        <w:br/>
        <w:br/>
        <w:t>least a day Latex?</w:t>
        <w:br/>
        <w:br/>
        <w:t>wemectooan</w:t>
        <w:br/>
        <w:br/>
        <w:t>27</w:t>
        <w:br/>
        <w:t>i</w:t>
        <w:br/>
        <w:t>ze! a As the best I can recall, yea, siz. = dontt</w:t>
        <w:br/>
        <w:br/>
        <w:t>recail him being there that wnight becausa</w:t>
        <w:br/>
        <w:br/>
        <w:t>. &amp;7</w:t>
        <w:br/>
        <w:br/>
        <w:t xml:space="preserve"> </w:t>
        <w:br/>
        <w:br/>
        <w:t xml:space="preserve">  </w:t>
        <w:br/>
        <w:br/>
        <w:t>he was on a2 different shift than I was,</w:t>
        <w:br/>
        <w:br/>
        <w:t>2412 ALL right. And what shift was he on, do you</w:t>
        <w:br/>
        <w:t>3 reeail?</w:t>
        <w:br/>
        <w:t>4H A, Z @antt recali, no.</w:t>
        <w:br/>
        <w:br/>
        <w:t>sit @ Do you recall the date that he actueliy dia</w:t>
        <w:br/>
        <w:br/>
        <w:t>go out to the house and, adiakhke gs</w:t>
        <w:br/>
        <w:br/>
        <w:t xml:space="preserve">  </w:t>
        <w:br/>
        <w:br/>
        <w:t>there with you?</w:t>
        <w:br/>
        <w:t>“E don't xecexlil the date.</w:t>
        <w:br/>
        <w:t>Bid you go out ta the Rouge together?</w:t>
        <w:br/>
        <w:t>Yes, sir.</w:t>
        <w:br/>
        <w:t>How many times?</w:t>
        <w:br/>
        <w:br/>
        <w:t>Sevrerzl times.</w:t>
        <w:br/>
        <w:br/>
        <w:t>en FP OP OW OD PD</w:t>
        <w:br/>
        <w:br/>
        <w:t>Buk, do you recall whether or not -- had</w:t>
        <w:br/>
        <w:t>| Detective ¥Fanetixz gone out te the horse</w:t>
        <w:br/>
        <w:br/>
        <w:t>to investigate this witheut you being</w:t>
        <w:br/>
        <w:br/>
        <w:t xml:space="preserve"> </w:t>
        <w:br/>
        <w:t xml:space="preserve">   </w:t>
        <w:br/>
        <w:br/>
        <w:t>pets</w:t>
        <w:br/>
        <w:br/>
        <w:t>‘°° ghavig there with hin?</w:t>
        <w:br/>
        <w:br/>
        <w:t>bf</w:t>
        <w:br/>
        <w:t>=</w:t>
        <w:br/>
        <w:br/>
        <w:t xml:space="preserve"> </w:t>
        <w:br/>
        <w:br/>
        <w:t>= Sy siz.</w:t>
        <w:br/>
        <w:t>g ’ Hee ate ne relate to you anything about what</w:t>
        <w:br/>
        <w:t>| he obsetved or found in his. part ofthe</w:t>
        <w:br/>
        <w:t>investigation? . .....</w:t>
        <w:br/>
        <w:t>‘PRE COURT: |</w:t>
        <w:br/>
        <w:t>Eo think you shoul@ ask Officer</w:t>
        <w:br/>
        <w:t>Vanetia that, He does not know what the |</w:t>
        <w:br/>
        <w:t>officer saw and everything that he. would</w:t>
        <w:br/>
        <w:t>relate to would be vank hearsay, .</w:t>
        <w:br/>
        <w:t>¥R. JOHNSON:</w:t>
        <w:br/>
        <w:t>an | Lo Right. the only thing X am agking,</w:t>
        <w:br/>
        <w:t>28 5 ; a “¥ouz Honor, did he xvelate anything te you.</w:t>
        <w:br/>
        <w:t>29 . THE WITWESS ;</w:t>
        <w:br/>
        <w:br/>
        <w:t>65</w:t>
        <w:br/>
        <w:br/>
        <w:t>eet he</w:t>
        <w:br/>
        <w:br/>
        <w:t xml:space="preserve"> </w:t>
        <w:br/>
        <w:br/>
        <w:t>Not that £ can recall.</w:t>
        <w:br/>
        <w:br/>
        <w:t>2) BY BR. JOnNSON:</w:t>
        <w:br/>
        <w:br/>
        <w:t>3 2 okay. In your subsequent visita, either by</w:t>
        <w:br/>
        <w:t>4 yourself or working in the epmpany of</w:t>
        <w:br/>
        <w:t>5 | Detect ive Vanetia, Officer, did “you.</w:t>
        <w:br/>
        <w:br/>
        <w:t>6 I happen to notice any other itens %</w:t>
        <w:br/>
        <w:br/>
        <w:t>7 ‘evidence in the house? :</w:t>
        <w:br/>
        <w:br/>
        <w:t>ow</w:t>
        <w:br/>
        <w:br/>
        <w:t>‘o</w:t>
        <w:br/>
        <w:t>SAE LTDA NETS ES i are tera</w:t>
        <w:br/>
        <w:t>ne)</w:t>
        <w:br/>
        <w:br/>
        <w:t>NG, wir.</w:t>
        <w:br/>
        <w:br/>
        <w:t>That was it?</w:t>
        <w:br/>
        <w:br/>
        <w:t xml:space="preserve">    </w:t>
        <w:br/>
        <w:br/>
        <w:t>ae</w:t>
        <w:br/>
        <w:br/>
        <w:t xml:space="preserve">   </w:t>
        <w:br/>
        <w:br/>
        <w:t>i</w:t>
        <w:br/>
        <w:br/>
        <w:t xml:space="preserve"> </w:t>
        <w:br/>
        <w:t xml:space="preserve"> </w:t>
        <w:br/>
        <w:br/>
        <w:t xml:space="preserve"> </w:t>
        <w:br/>
        <w:br/>
        <w:t>10 That was it. We had secured the house. z</w:t>
        <w:br/>
        <w:br/>
        <w:t>| obtained a key from, I believe it was</w:t>
        <w:br/>
        <w:t>42 | Officer olgers, ané we had requested hin</w:t>
        <w:br/>
        <w:t>13 and the family not to go inte the house</w:t>
        <w:br/>
        <w:t>14 ; until we had released it and told then it</w:t>
        <w:br/>
        <w:t>15 7 7 was okay to go: beek. An we took two or</w:t>
        <w:br/>
        <w:t>16 $ eae eee or four duya to complete (Our</w:t>
        <w:br/>
        <w:t>Wi eve stigation; at which time, we turned”</w:t>
        <w:br/>
        <w:t>18 1 the house back over to his,</w:t>
        <w:br/>
        <w:t>° | o Did you find any; at that time or later on,</w:t>
        <w:br/>
        <w:t>| . id yon find any evidence with any</w:t>
        <w:br/>
        <w:t>ay fingerprints in the house?</w:t>
        <w:br/>
        <w:t>22 i A pea ze.</w:t>
        <w:br/>
        <w:t>&gt; | Or aia anybody undex: your aivectien? )</w:t>
        <w:br/>
        <w:t>24] A =f believe the crime tab aid, 1 aianct fina -- |</w:t>
        <w:br/>
        <w:t>25 | =z directed what I had wanted printed and</w:t>
        <w:br/>
        <w:t>26 | I do believe that they had fqund some</w:t>
        <w:br/>
        <w:t>| finger printa,</w:t>
        <w:br/>
        <w:t>28 Q All right. Did Renate Olfers reside at this</w:t>
        <w:br/>
        <w:br/>
        <w:t>8</w:t>
        <w:br/>
        <w:br/>
        <w:t>house st the tine this happened? —</w:t>
        <w:br/>
        <w:br/>
        <w:t>69</w:t>
        <w:br/>
        <w:br/>
        <w:t>ee</w:t>
        <w:br/>
        <w:br/>
        <w:t xml:space="preserve">  </w:t>
        <w:br/>
        <w:t xml:space="preserve">     </w:t>
        <w:br/>
        <w:br/>
        <w:t xml:space="preserve">       </w:t>
        <w:br/>
        <w:t xml:space="preserve">    </w:t>
        <w:br/>
        <w:t xml:space="preserve">   </w:t>
        <w:br/>
        <w:br/>
        <w:t>Pe Seas sieves ne aia.</w:t>
        <w:br/>
        <w:t>9 DG you know, te the. best of youx knowledge,</w:t>
        <w:br/>
        <w:br/>
        <w:t>|</w:t>
        <w:br/>
        <w:t>!</w:t>
        <w:br/>
        <w:t>‘@ia he continue to reside there after?</w:t>
        <w:br/>
        <w:t>|</w:t>
        <w:br/>
        <w:br/>
        <w:t>«</w:t>
        <w:br/>
        <w:br/>
        <w:t>4a y Bo the best of ny knowledge, he did,</w:t>
        <w:br/>
        <w:t>Sig And the last time that you recelk, “to the best</w:t>
        <w:br/>
        <w:t>6 .</w:t>
        <w:br/>
        <w:br/>
        <w:t>ef your knowledge, that you went 3%</w:t>
        <w:br/>
        <w:t>this house, wae on or before the</w:t>
        <w:br/>
        <w:t>Cetcber of 15797</w:t>
        <w:br/>
        <w:t>iA No. Because the investigation ~-— “eo &amp;3</w:t>
        <w:br/>
        <w:t>: stop on the 16th of October, zt dragged |</w:t>
        <w:br/>
        <w:t>out for gone time. We were in the.</w:t>
        <w:br/>
        <w:t>neighborhood for approximately a month</w:t>
        <w:br/>
        <w:t>after that.</w:t>
        <w:br/>
        <w:t>@ Okay... So you @idnte —</w:t>
        <w:br/>
        <w:t>We covered from one end of Downman Road ali the</w:t>
        <w:br/>
        <w:t>e5o eax to Beyer Road which is quite an</w:t>
        <w:br/>
        <w:br/>
        <w:t>“7 @mtensive uxen,</w:t>
        <w:br/>
        <w:br/>
        <w:t xml:space="preserve"> </w:t>
        <w:br/>
        <w:br/>
        <w:t>a</w:t>
        <w:br/>
        <w:br/>
        <w:t>cn a ‘Founson:</w:t>
        <w:br/>
        <w:br/>
        <w:t>tug</w:t>
        <w:br/>
        <w:t>x:</w:t>
        <w:br/>
        <w:br/>
        <w:t>| Yow: Benor,| tay we appreech the</w:t>
        <w:br/>
        <w:t>Bench, plesse?.</w:t>
        <w:br/>
        <w:t>THE Court:</w:t>
        <w:br/>
        <w:t>Sure, .</w:t>
        <w:br/>
        <w:t>(Off the record Benck Conference)</w:t>
        <w:br/>
        <w:t>{On the record}</w:t>
        <w:br/>
        <w:t>BY MR. sSonNSoN; Do</w:t>
        <w:br/>
        <w:t>Q Officer, &amp;s far af you can recalt; were. your</w:t>
        <w:br/>
        <w:t>visite made te 3973 pownzan Road only in</w:t>
        <w:br/>
        <w:t>connection with the further investigation</w:t>
        <w:br/>
        <w:br/>
        <w:t>of the Kathy Olfers murder?</w:t>
        <w:br/>
        <w:br/>
        <w:t>Br nn</w:t>
        <w:br/>
        <w:br/>
        <w:t>10</w:t>
        <w:br/>
        <w:t>it</w:t>
        <w:br/>
        <w:t>12</w:t>
        <w:br/>
        <w:br/>
        <w:t>3</w:t>
        <w:br/>
        <w:br/>
        <w:t>18</w:t>
        <w:br/>
        <w:br/>
        <w:t>jot</w:t>
        <w:br/>
        <w:t>\</w:t>
        <w:br/>
        <w:br/>
        <w:t>8</w:t>
        <w:br/>
        <w:br/>
        <w:t>21</w:t>
        <w:br/>
        <w:br/>
        <w:t>22</w:t>
        <w:br/>
        <w:br/>
        <w:t>25</w:t>
        <w:br/>
        <w:br/>
        <w:t>&amp;</w:t>
        <w:br/>
        <w:br/>
        <w:t>SNES TEE rar cacy aan al earner er "</w:t>
        <w:br/>
        <w:t>: wo</w:t>
        <w:br/>
        <w:br/>
        <w:t>. 26</w:t>
        <w:br/>
        <w:t>27</w:t>
        <w:br/>
        <w:t>' 28</w:t>
        <w:br/>
        <w:br/>
        <w:t>25</w:t>
        <w:br/>
        <w:br/>
        <w:t xml:space="preserve">   </w:t>
        <w:br/>
        <w:br/>
        <w:t>(@ Yeu rephrase that? = done under stand</w:t>
        <w:br/>
        <w:t>“what you're saying.</w:t>
        <w:br/>
        <w:t>a Sure. Ae far as you can reezll, because this</w:t>
        <w:br/>
        <w:br/>
        <w:t>was four years ago - but as ‘fax Bf you</w:t>
        <w:br/>
        <w:br/>
        <w:t>get. your ‘information fron; ie it ee</w:t>
        <w:br/>
        <w:br/>
        <w:t xml:space="preserve">  </w:t>
        <w:br/>
        <w:br/>
        <w:t>| can reosil, ftom what ever soprces- you</w:t>
        <w:br/>
        <w:br/>
        <w:t>incidental foe: the kathy Olfers</w:t>
        <w:br/>
        <w:t>| 4 ves, Sir. That wag the investication €&amp;</w:t>
        <w:br/>
        <w:br/>
        <w:t>\ oe going on at that time,</w:t>
        <w:br/>
        <w:br/>
        <w:t>2 Waz that the on ly investigation qeing on at</w:t>
        <w:br/>
        <w:br/>
        <w:t>that tine?</w:t>
        <w:br/>
        <w:br/>
        <w:t>steed</w:t>
        <w:br/>
        <w:br/>
        <w:t>Ri, BODENHEIMER:</w:t>
        <w:br/>
        <w:br/>
        <w:t>pec</w:t>
        <w:br/>
        <w:br/>
        <w:t>Objection, Exrelevant.</w:t>
        <w:br/>
        <w:br/>
        <w:t>ZoRwSON:</w:t>
        <w:br/>
        <w:br/>
        <w:t xml:space="preserve">  </w:t>
        <w:br/>
        <w:t xml:space="preserve">  </w:t>
        <w:br/>
        <w:br/>
        <w:t>vy&gt; = @om't think ints irrelevant, your</w:t>
        <w:br/>
        <w:br/>
        <w:t>Romer. It can -~.</w:t>
        <w:br/>
        <w:t>THE Court;</w:t>
        <w:br/>
        <w:t>. what's Che rélevandy ofthat? we'ze</w:t>
        <w:br/>
        <w:t>talking about a musder ease. Phe man hag</w:t>
        <w:br/>
        <w:t>saia that he Sid at the time, at that</w:t>
        <w:br/>
        <w:t>- house, Was for the murder.</w:t>
        <w:br/>
        <w:t>MRY JOHNS OR: .</w:t>
        <w:br/>
        <w:t>Well, that’s what I just asked hin.</w:t>
        <w:br/>
        <w:t>SRE Count:</w:t>
        <w:br/>
        <w:br/>
        <w:t>ara</w:t>
        <w:br/>
        <w:br/>
        <w:t>That's what he just sai@. fe went</w:t>
        <w:br/>
        <w:br/>
        <w:t>rato</w:t>
        <w:br/>
        <w:br/>
        <w:t>TOASTERS</w:t>
        <w:br/>
        <w:br/>
        <w:t>to the housa because of the muréer</w:t>
        <w:br/>
        <w:t>investigation, Move on to semething else</w:t>
        <w:br/>
        <w:br/>
        <w:t>FL</w:t>
        <w:br/>
        <w:br/>
        <w:t>| ‘wormes</w:t>
        <w:br/>
        <w:br/>
        <w:t>10</w:t>
        <w:br/>
        <w:t>i</w:t>
        <w:br/>
        <w:br/>
        <w:t>12</w:t>
        <w:br/>
        <w:br/>
        <w:t>a3 |</w:t>
        <w:br/>
        <w:br/>
        <w:t>“44</w:t>
        <w:br/>
        <w:t>15</w:t>
        <w:br/>
        <w:br/>
        <w:t>16</w:t>
        <w:br/>
        <w:br/>
        <w:t xml:space="preserve">    </w:t>
        <w:br/>
        <w:br/>
        <w:t>O8</w:t>
        <w:br/>
        <w:br/>
        <w:t>. Qo Officer, G24 your go out to the house on the</w:t>
        <w:br/>
        <w:br/>
        <w:t>| | 22nd of October 1979, to the best of youz</w:t>
        <w:br/>
        <w:br/>
        <w:t>knowledge? that would have been threse</w:t>
        <w:br/>
        <w:t>weeks after the murder? 7 OSB cae</w:t>
        <w:br/>
        <w:br/>
        <w:t>A iowae in that seighborhood approx</w:t>
        <w:br/>
        <w:br/>
        <w:t>BOnth aftex that,</w:t>
        <w:br/>
        <w:br/>
        <w:t xml:space="preserve"> </w:t>
        <w:br/>
        <w:br/>
        <w:t>fo ow Mysels and Detective Vanetis was thera. That</w:t>
        <w:br/>
        <w:t>it ;</w:t>
        <w:br/>
        <w:br/>
        <w:t>| . iS BOmMEething you're missing, His -- at</w:t>
        <w:br/>
        <w:t>that particular time, that Wha the only</w:t>
        <w:br/>
        <w:br/>
        <w:t>investigation —~7 ZI had +-- all of may other</w:t>
        <w:br/>
        <w:br/>
        <w:t xml:space="preserve">   </w:t>
        <w:br/>
        <w:t xml:space="preserve">   </w:t>
        <w:br/>
        <w:br/>
        <w:t>i</w:t>
        <w:br/>
        <w:br/>
        <w:t>#</w:t>
        <w:br/>
        <w:br/>
        <w:t>; cases were Put on the side, That wax tha</w:t>
        <w:br/>
        <w:br/>
        <w:t>gt che case the Ir handled, A112 of my</w:t>
        <w:br/>
        <w:br/>
        <w:t>efforts were directed toward that. one</w:t>
        <w:br/>
        <w:br/>
        <w:t>teventigation. Z..gtayed on thet for</w:t>
        <w:br/>
        <w:br/>
        <w:t>| approximately two montha. -</w:t>
        <w:br/>
        <w:br/>
        <w:t>All right. Okay. «So.thet- was enly: -..</w:t>
        <w:br/>
        <w:br/>
        <w:t>On &amp;@ murdex investigation itsel?, for two</w:t>
        <w:br/>
        <w:t>honths,</w:t>
        <w:br/>
        <w:br/>
        <w:t>Q Fhat was. the only investigation you wsre acing</w:t>
        <w:br/>
        <w:br/>
        <w:t>for that period o# time?</w:t>
        <w:br/>
        <w:br/>
        <w:t>az Yes, sir, ¢£ was handling the murder,</w:t>
        <w:br/>
        <w:br/>
        <w:t>Q And was that, te the best of your knowledge,</w:t>
        <w:br/>
        <w:br/>
        <w:t>| the only investigation that Martin</w:t>
        <w:br/>
        <w:br/>
        <w:t>| *Vanetia wag Going at that time?</w:t>
        <w:br/>
        <w:br/>
        <w:t>A Vanetia was working with me, yee, sir; He was</w:t>
        <w:br/>
        <w:br/>
        <w:t>72</w:t>
        <w:br/>
        <w:br/>
        <w:t xml:space="preserve">  </w:t>
        <w:br/>
        <w:br/>
        <w:t>id |</w:t>
        <w:br/>
        <w:t>1</w:t>
        <w:br/>
        <w:br/>
        <w:t>|</w:t>
        <w:br/>
        <w:t>|</w:t>
        <w:br/>
        <w:br/>
        <w:t>i?</w:t>
        <w:br/>
        <w:br/>
        <w:t>ARE RE ATT St cee acs ent nrg</w:t>
        <w:br/>
        <w:br/>
        <w:t>bo</w:t>
        <w:br/>
        <w:br/>
        <w:t>=~}</w:t>
        <w:br/>
        <w:t>atau a</w:t>
        <w:br/>
        <w:t>: Hd</w:t>
        <w:br/>
        <w:br/>
        <w:t>i?</w:t>
        <w:br/>
        <w:br/>
        <w:t>20</w:t>
        <w:br/>
        <w:br/>
        <w:t>21</w:t>
        <w:br/>
        <w:br/>
        <w:t>22</w:t>
        <w:br/>
        <w:br/>
        <w:t>24</w:t>
        <w:br/>
        <w:br/>
        <w:t>&amp;</w:t>
        <w:br/>
        <w:t>m</w:t>
        <w:br/>
        <w:br/>
        <w:t>bo</w:t>
        <w:br/>
        <w:t>On</w:t>
        <w:br/>
        <w:br/>
        <w:t>hw</w:t>
        <w:br/>
        <w:t>2 -</w:t>
        <w:br/>
        <w:br/>
        <w:t>3</w:t>
        <w:br/>
        <w:t>©</w:t>
        <w:br/>
        <w:br/>
        <w:t xml:space="preserve"> </w:t>
        <w:br/>
        <w:br/>
        <w:t>Be.</w:t>
        <w:br/>
        <w:t>sie</w:t>
        <w:br/>
        <w:t>A</w:t>
        <w:br/>
        <w:t>Q</w:t>
        <w:br/>
        <w:br/>
        <w:t>agetiating me,</w:t>
        <w:br/>
        <w:br/>
        <w:t>Is 1@ not a fact then, Officer, that on the</w:t>
        <w:br/>
        <w:br/>
        <w:t>MEI, BODENHEIMER:</w:t>
        <w:br/>
        <w:br/>
        <w:t>Objection.</w:t>
        <w:br/>
        <w:br/>
        <w:t>THE CouURT:</w:t>
        <w:br/>
        <w:br/>
        <w:t>Tf he can recali 12 he aia that, ne.</w:t>
        <w:br/>
        <w:br/>
        <w:t>May answer.</w:t>
        <w:br/>
        <w:br/>
        <w:t>MRi, JOHNSON:</w:t>
        <w:br/>
        <w:br/>
        <w:t>22na@ of Oetober,</w:t>
        <w:br/>
        <w:br/>
        <w:t>On Ronald olfers?</w:t>
        <w:br/>
        <w:br/>
        <w:t>Your Honor,</w:t>
        <w:br/>
        <w:br/>
        <w:t>THE cour?:</w:t>
        <w:br/>
        <w:br/>
        <w:t>Well, objection is overeniea,</w:t>
        <w:br/>
        <w:br/>
        <w:t>De you zecali, in puzauant to thie inv esticatis</w:t>
        <w:br/>
        <w:br/>
        <w:t>S ZE yon recall, you may answer.</w:t>
        <w:br/>
        <w:br/>
        <w:t>“BS you tecail, Officer?</w:t>
        <w:br/>
        <w:br/>
        <w:t>E.dontt ~~ © gontt eecall it ab total aiz,</w:t>
        <w:br/>
        <w:br/>
        <w:t>L978, you and Martin</w:t>
        <w:br/>
        <w:br/>
        <w:t>Vanetia went out to the house, 3973</w:t>
        <w:br/>
        <w:br/>
        <w:t>Downman Road, and garved search Wirrant s</w:t>
        <w:br/>
        <w:br/>
        <w:t>Irrelevant.</w:t>
        <w:br/>
        <w:br/>
        <w:t>se</w:t>
        <w:br/>
        <w:br/>
        <w:t>= aubmit it ie relevant,</w:t>
        <w:br/>
        <w:br/>
        <w:t>which You have entitled being the only</w:t>
        <w:br/>
        <w:br/>
        <w:t>one you've been on, serving any wearch</w:t>
        <w:br/>
        <w:br/>
        <w:t>Warrants on anybody?</w:t>
        <w:br/>
        <w:br/>
        <w:t>on anybody? -wot that = vecail, no, sir,</w:t>
        <w:br/>
        <w:br/>
        <w:t>DO you reeall Whether Mr, Haztin Yanetia did</w:t>
        <w:br/>
        <w:br/>
        <w:t>Gn that day ox any other day?</w:t>
        <w:br/>
        <w:br/>
        <w:t>know,</w:t>
        <w:br/>
        <w:br/>
        <w:t>Can you -~- all</w:t>
        <w:br/>
        <w:br/>
        <w:t>right,</w:t>
        <w:br/>
        <w:br/>
        <w:t>|, can't anewer oy Detective Vanetia, 1 don't</w:t>
        <w:br/>
        <w:br/>
        <w:t>Do you deny ever serving</w:t>
        <w:br/>
        <w:br/>
        <w:t>73...</w:t>
        <w:br/>
        <w:br/>
        <w:t xml:space="preserve">    </w:t>
        <w:br/>
        <w:br/>
        <w:t>de</w:t>
        <w:br/>
        <w:br/>
        <w:t>La</w:t>
        <w:br/>
        <w:br/>
        <w:t>fev oa) — .</w:t>
        <w:br/>
        <w:t>a]</w:t>
        <w:br/>
        <w:br/>
        <w:t>~~</w:t>
        <w:br/>
        <w:br/>
        <w:t>_ ~</w:t>
        <w:br/>
        <w:t>ta b</w:t>
        <w:br/>
        <w:t>RS TES</w:t>
        <w:br/>
        <w:br/>
        <w:t xml:space="preserve">   </w:t>
        <w:br/>
        <w:t xml:space="preserve"> </w:t>
        <w:br/>
        <w:br/>
        <w:t xml:space="preserve"> </w:t>
        <w:br/>
        <w:br/>
        <w:t>“singular or jointly, a search warrant on</w:t>
        <w:br/>
        <w:br/>
        <w:t>Ronald Olfers?</w:t>
        <w:br/>
        <w:br/>
        <w:t>2</w:t>
        <w:br/>
        <w:t>3 Bo X deny it?</w:t>
        <w:br/>
        <w:t>4 a Yee, sir.</w:t>
        <w:br/>
        <w:br/>
        <w:t>Hoe sir, YY can’t dany it. don't: reeaz) it,</w:t>
        <w:br/>
        <w:br/>
        <w:t xml:space="preserve">   </w:t>
        <w:br/>
        <w:t xml:space="preserve">  </w:t>
        <w:br/>
        <w:t xml:space="preserve"> </w:t>
        <w:br/>
        <w:br/>
        <w:t>6 , Z den't deny it,</w:t>
        <w:br/>
        <w:br/>
        <w:t>mm</w:t>
        <w:br/>
        <w:br/>
        <w:t>Q Okay. Officer, in connection with yout ees</w:t>
        <w:br/>
        <w:br/>
        <w:t>ae</w:t>
        <w:br/>
        <w:br/>
        <w:t>©</w:t>
        <w:br/>
        <w:br/>
        <w:t>investigation, do you recall wnentte</w:t>
        <w:br/>
        <w:br/>
        <w:t>ii</w:t>
        <w:br/>
        <w:t>}</w:t>
        <w:br/>
        <w:t>|</w:t>
        <w:br/>
        <w:t>i not you were able to cone up with</w:t>
        <w:br/>
        <w:t>i eee.</w:t>
        <w:br/>
        <w:t>| Suspects because of this murder, by nae</w:t>
        <w:br/>
        <w:t>:</w:t>
        <w:br/>
        <w:t>if oz address?</w:t>
        <w:br/>
        <w:t>2 | MR. BODENES EMER:</w:t>
        <w:br/>
        <w:t>3</w:t>
        <w:br/>
        <w:br/>
        <w:t>Objection, ttts irrelevant.</w:t>
        <w:br/>
        <w:br/>
        <w:t>THE COURT:</w:t>
        <w:br/>
        <w:br/>
        <w:t>Any Suspects that developed, the</w:t>
        <w:br/>
        <w:br/>
        <w:t xml:space="preserve"> </w:t>
        <w:br/>
        <w:br/>
        <w:t>16 Officer may. tell Use</w:t>
        <w:br/>
        <w:br/>
        <w:t>17 Zoumson :</w:t>
        <w:br/>
        <w:br/>
        <w:t>a Be you recali whether or not yeu came up with</w:t>
        <w:br/>
        <w:t>19 fl any suspects?</w:t>
        <w:br/>
        <w:br/>
        <w:t>20 | AR pia t come up with @ suspect?’</w:t>
        <w:br/>
        <w:br/>
        <w:t>a | Q Well, Let me put at ~~ well, ves. Did you come</w:t>
        <w:br/>
        <w:t>29 | Sp with any?</w:t>
        <w:br/>
        <w:br/>
        <w:t>23 | a Ro. 2 dia not,</w:t>
        <w:br/>
        <w:br/>
        <w:t>24 Bo you know of anybody under your —-- I assume.</w:t>
        <w:br/>
        <w:t>25 | then, you could Teasonably be fair to SRY,</w:t>
        <w:br/>
        <w:t>26 | you'were in charge of thie investigation?</w:t>
        <w:br/>
        <w:t>=| A Yes, sir, i was,</w:t>
        <w:br/>
        <w:br/>
        <w:t>28 | Q All right, bid you have any reason to believe</w:t>
        <w:br/>
        <w:t>29 that Ronald Olfers was iavoivea in thia?</w:t>
        <w:br/>
        <w:br/>
        <w:t>a ~~</w:t>
        <w:br/>
        <w:br/>
        <w:t>74 a</w:t>
        <w:br/>
        <w:br/>
        <w:t>Derastrranniane na</w:t>
        <w:br/>
        <w:br/>
        <w:t xml:space="preserve"> </w:t>
        <w:br/>
        <w:br/>
        <w:t xml:space="preserve">  </w:t>
        <w:br/>
        <w:t xml:space="preserve"> </w:t>
        <w:br/>
        <w:t xml:space="preserve">  </w:t>
        <w:br/>
        <w:br/>
        <w:t>pia t have any Treason to be lieve he wes?</w:t>
        <w:br/>
        <w:br/>
        <w:t>ves.</w:t>
        <w:br/>
        <w:br/>
        <w:t>Hoe siz. .</w:t>
        <w:br/>
        <w:br/>
        <w:t>Ail tight. Bid you fuzn un, the mages np</w:t>
        <w:br/>
        <w:t>through anybody that Worked ‘uiaee you,</w:t>
        <w:br/>
        <w:t>anybody else who was suspected osetia</w:t>
        <w:br/>
        <w:br/>
        <w:t>Particular ezine?</w:t>
        <w:br/>
        <w:br/>
        <w:t>~ N</w:t>
        <w:br/>
        <w:t>RRS eta</w:t>
        <w:br/>
        <w:br/>
        <w:t xml:space="preserve"> </w:t>
        <w:br/>
        <w:br/>
        <w:t>a] A No, siz,</w:t>
        <w:br/>
        <w:t>91 9</w:t>
        <w:br/>
        <w:t>i</w:t>
        <w:br/>
        <w:t>10 i</w:t>
        <w:br/>
        <w:t>i</w:t>
        <w:br/>
        <w:t>nf is that corzrect &gt;?</w:t>
        <w:br/>
        <w:t>2] A HO. Wot at that time they were net,</w:t>
        <w:br/>
        <w:t>2] g Weil, were they valuable later?</w:t>
        <w:br/>
        <w:t>14 | B&amp;B wo, sir,</w:t>
        <w:br/>
        <w:t>vs | o Fo the best of your knowledge, Officer, as x</w:t>
        <w:br/>
        <w:t>16 os ¥exate of yourz _davestigation, do you know,</w:t>
        <w:br/>
        <w:t>iy whether OF not Ronnie Olfers WAS charged</w:t>
        <w:br/>
        <w:t>18 | with any -</w:t>
        <w:br/>
        <w:t>oy MR, BODENEE EMER;</w:t>
        <w:br/>
        <w:t>| Objection... hotaiiy irrelevant...</w:t>
        <w:br/>
        <w:t>21 } uR JOnNSON:</w:t>
        <w:br/>
        <w:t>22 | Wait. 2 sada "was charged with "= --</w:t>
        <w:br/>
        <w:t>23 Fs THE COURT: -</w:t>
        <w:br/>
        <w:t>2 | Are you talking about the murder</w:t>
        <w:br/>
        <w:t>25 investigation now?</w:t>
        <w:br/>
        <w:t>26 | MR, FOHNSON: |</w:t>
        <w:br/>
        <w:t>27 | ¥es, Your Honoz,</w:t>
        <w:br/>
        <w:t>28! BY wR. JORNSON: _</w:t>
        <w:br/>
        <w:br/>
        <w:t>23</w:t>
        <w:br/>
        <w:br/>
        <w:t>Q Ag &amp;@ result o£ this investigation; wae Ronnies</w:t>
        <w:br/>
        <w:br/>
        <w:t>TARTAN ahs ee,</w:t>
        <w:br/>
        <w:t>Yd</w:t>
        <w:br/>
        <w:t>t</w:t>
        <w:br/>
        <w:br/>
        <w:t>75</w:t>
        <w:br/>
        <w:br/>
        <w:t xml:space="preserve">    </w:t>
        <w:br/>
        <w:t xml:space="preserve">    </w:t>
        <w:br/>
        <w:t xml:space="preserve">     </w:t>
        <w:br/>
        <w:t xml:space="preserve">  </w:t>
        <w:br/>
        <w:t xml:space="preserve">     </w:t>
        <w:br/>
        <w:br/>
        <w:t>3</w:t>
        <w:br/>
        <w:br/>
        <w:t xml:space="preserve">  </w:t>
        <w:br/>
        <w:br/>
        <w:t>w</w:t>
        <w:br/>
        <w:br/>
        <w:t>aS</w:t>
        <w:br/>
        <w:br/>
        <w:t>oO</w:t>
        <w:br/>
        <w:br/>
        <w:t>PORTIA 2SS sh ttn se pretense</w:t>
        <w:br/>
        <w:br/>
        <w:t>rr seae ae atten ee</w:t>
        <w:br/>
        <w:br/>
        <w:t>~</w:t>
        <w:br/>
        <w:t>5</w:t>
        <w:br/>
        <w:br/>
        <w:t>is</w:t>
        <w:br/>
        <w:br/>
        <w:t>16</w:t>
        <w:br/>
        <w:br/>
        <w:t>Coe RR Net meant</w:t>
        <w:br/>
        <w:br/>
        <w:t>17</w:t>
        <w:br/>
        <w:br/>
        <w:t>18</w:t>
        <w:br/>
        <w:t>19</w:t>
        <w:br/>
        <w:br/>
        <w:t>20</w:t>
        <w:br/>
        <w:br/>
        <w:t>IRR ee aa</w:t>
        <w:br/>
        <w:br/>
        <w:t>ty</w:t>
        <w:br/>
        <w:t>Lb</w:t>
        <w:br/>
        <w:t>SRT ohn MRA rare “ee TAN aarti Remap 4</w:t>
        <w:br/>
        <w:br/>
        <w:t>i)</w:t>
        <w:br/>
        <w:t>&gt;</w:t>
        <w:br/>
        <w:t>“Soar</w:t>
        <w:br/>
        <w:br/>
        <w:t>a NCATE ES Age</w:t>
        <w:br/>
        <w:br/>
        <w:t xml:space="preserve">  </w:t>
        <w:br/>
        <w:t xml:space="preserve">    </w:t>
        <w:br/>
        <w:t xml:space="preserve">   </w:t>
        <w:br/>
        <w:t xml:space="preserve">  </w:t>
        <w:br/>
        <w:br/>
        <w:t>“Olfers ever charged with any erine?</w:t>
        <w:br/>
        <w:t>BRE BODENHEIMER 2</w:t>
        <w:br/>
        <w:t>Objection, ixrzelevant. r¢ tha</w:t>
        <w:br/>
        <w:br/>
        <w:t>Guestion is, was he charged witk this</w:t>
        <w:br/>
        <w:br/>
        <w:t>Tot eee</w:t>
        <w:br/>
        <w:br/>
        <w:t>. Rusder ~—</w:t>
        <w:br/>
        <w:t>THE count:</w:t>
        <w:br/>
        <w:t>Phatts, ~-</w:t>
        <w:br/>
        <w:t>MR. BODENEEIHER;</w:t>
        <w:br/>
        <w:t>But that's not the question ke.</w:t>
        <w:br/>
        <w:t>He said, "With any erime.* *</w:t>
        <w:br/>
        <w:t>TRE COURT;</w:t>
        <w:br/>
        <w:t>. Well, I would like te know whether</w:t>
        <w:br/>
        <w:t>it’s in FG@lationship to this murder, xin</w:t>
        <w:br/>
        <w:t>net interested ip anything elise,</w:t>
        <w:br/>
        <w:br/>
        <w:t>MER SORRSON:</w:t>
        <w:br/>
        <w:br/>
        <w:t>Ae. That's what X said, vour Honor.</w:t>
        <w:br/>
        <w:br/>
        <w:t xml:space="preserve"> </w:t>
        <w:br/>
        <w:br/>
        <w:t>re Weesieates that by saying, “Ag =» result</w:t>
        <w:br/>
        <w:t>“of thie investigation" —_</w:t>
        <w:br/>
        <w:t>THE COUR?:</w:t>
        <w:br/>
        <w:t>Xn talking about: ~ murder Cae,</w:t>
        <w:br/>
        <w:br/>
        <w:t>Er, Johneon,</w:t>
        <w:br/>
        <w:t>MR’, LARRE:</w:t>
        <w:br/>
        <w:br/>
        <w:t>Your Honor, might z tespond, Please,</w:t>
        <w:br/>
        <w:br/>
        <w:t>i believe that the. quest ion Zor the</w:t>
        <w:br/>
        <w:t>.BDXedicate was laid, that this offiear</w:t>
        <w:br/>
        <w:t>Spent the Sntize two nonths of doing</w:t>
        <w:br/>
        <w:t>nothing but investigating this particular</w:t>
        <w:br/>
        <w:t>murder; and the question that We asked,</w:t>
        <w:br/>
        <w:t>RS &amp;@ result of thie two month lnventigatids</w:t>
        <w:br/>
        <w:br/>
        <w:t>76</w:t>
        <w:br/>
        <w:br/>
        <w:t xml:space="preserve"> </w:t>
        <w:br/>
        <w:br/>
        <w:t>14</w:t>
        <w:br/>
        <w:br/>
        <w:t>a5</w:t>
        <w:br/>
        <w:br/>
        <w:t>16</w:t>
        <w:br/>
        <w:br/>
        <w:t>17</w:t>
        <w:br/>
        <w:br/>
        <w:t>13</w:t>
        <w:br/>
        <w:br/>
        <w:t>19</w:t>
        <w:br/>
        <w:br/>
        <w:t>20</w:t>
        <w:br/>
        <w:br/>
        <w:t xml:space="preserve">  </w:t>
        <w:br/>
        <w:br/>
        <w:t xml:space="preserve">  </w:t>
        <w:br/>
        <w:br/>
        <w:t xml:space="preserve">    </w:t>
        <w:br/>
        <w:t xml:space="preserve"> </w:t>
        <w:br/>
        <w:t xml:space="preserve">    </w:t>
        <w:br/>
        <w:t xml:space="preserve">   </w:t>
        <w:br/>
        <w:t xml:space="preserve">  </w:t>
        <w:br/>
        <w:br/>
        <w:t xml:space="preserve"> </w:t>
        <w:br/>
        <w:br/>
        <w:t>Officer Olfera, Itt, ali in connection</w:t>
        <w:br/>
        <w:t>with the evidence that he diseoversa in</w:t>
        <w:br/>
        <w:t>his tvo ROnth intensive investigat ton os.</w:t>
        <w:br/>
        <w:t>the merder ~ the murder scene, the: gx</w:t>
        <w:br/>
        <w:t>Lah, the fingerprints, the kechn ig</w:t>
        <w:br/>
        <w:br/>
        <w:t>investigation and photographs. this.</w:t>
        <w:br/>
        <w:br/>
        <w:t>Ras spent two whole months working @@&gt;</w:t>
        <w:br/>
        <w:br/>
        <w:t xml:space="preserve">  </w:t>
        <w:br/>
        <w:br/>
        <w:t>nothing but a murder investigation.“ ane</w:t>
        <w:br/>
        <w:t>Iothink it’s very relevant to fing out</w:t>
        <w:br/>
        <w:t>if that investigation turned up some</w:t>
        <w:br/>
        <w:t>evidence that would show that theze would</w:t>
        <w:br/>
        <w:t>be an ancillary exime or. if @ person</w:t>
        <w:br/>
        <w:br/>
        <w:t>Waa charged with an ancillary erime,</w:t>
        <w:br/>
        <w:br/>
        <w:t>SODERRE IER</w:t>
        <w:br/>
        <w:br/>
        <w:t>- Phe state Feurges its objection that</w:t>
        <w:br/>
        <w:t>that is teteliy irrelevant.</w:t>
        <w:br/>
        <w:br/>
        <w:t>THE court:</w:t>
        <w:br/>
        <w:br/>
        <w:t>Objection is sustained unless you</w:t>
        <w:br/>
        <w:t>can show me that there was 4 charce of</w:t>
        <w:br/>
        <w:br/>
        <w:t>murder Drought against. Someone,</w:t>
        <w:br/>
        <w:br/>
        <w:t>MR, TORN S OF : ©</w:t>
        <w:br/>
        <w:br/>
        <w:t>BY MR,</w:t>
        <w:br/>
        <w:br/>
        <w:t>‘Ald right, ¢ will rephrase the</w:t>
        <w:br/>
        <w:t>Guestion, Your Honor, in view of that</w:t>
        <w:br/>
        <w:br/>
        <w:t>zuling,</w:t>
        <w:br/>
        <w:br/>
        <w:t>FORNSON;:</w:t>
        <w:br/>
        <w:br/>
        <w:t>(Officer, this was initially a response to -</w:t>
        <w:br/>
        <w:br/>
        <w:t>.= believe Fou call it 2 $4, which iz «</w:t>
        <w:br/>
        <w:br/>
        <w:t>77?</w:t>
        <w:br/>
        <w:br/>
        <w:t xml:space="preserve">   </w:t>
        <w:br/>
        <w:t xml:space="preserve"> </w:t>
        <w:br/>
        <w:br/>
        <w:t>10</w:t>
        <w:br/>
        <w:br/>
        <w:t>i2</w:t>
        <w:br/>
        <w:br/>
        <w:t>32</w:t>
        <w:br/>
        <w:br/>
        <w:t>13</w:t>
        <w:br/>
        <w:br/>
        <w:t>14</w:t>
        <w:br/>
        <w:t>1s</w:t>
        <w:br/>
        <w:t>16</w:t>
        <w:br/>
        <w:t>17</w:t>
        <w:br/>
        <w:t>18</w:t>
        <w:br/>
        <w:t>19</w:t>
        <w:br/>
        <w:t>20</w:t>
        <w:br/>
        <w:br/>
        <w:t>21</w:t>
        <w:br/>
        <w:br/>
        <w:t>A</w:t>
        <w:br/>
        <w:t>a</w:t>
        <w:br/>
        <w:t>A</w:t>
        <w:br/>
        <w:t>2</w:t>
        <w:br/>
        <w:t>_&amp;B</w:t>
        <w:br/>
        <w:br/>
        <w:t>Oo FP ©</w:t>
        <w:br/>
        <w:br/>
        <w:t>arto:</w:t>
        <w:br/>
        <w:br/>
        <w:t>ae</w:t>
        <w:br/>
        <w:br/>
        <w:t>merase</w:t>
        <w:br/>
        <w:br/>
        <w:t>Dama Rte</w:t>
        <w:br/>
        <w:br/>
        <w:t>Oo PY Dp</w:t>
        <w:br/>
        <w:br/>
        <w:t xml:space="preserve">  </w:t>
        <w:br/>
        <w:br/>
        <w:t>‘@ischarge of = firearm, ig thet eorgrset 2</w:t>
        <w:br/>
        <w:br/>
        <w:t>That's correct, . |</w:t>
        <w:br/>
        <w:br/>
        <w:t>And then it was ultimately determined through</w:t>
        <w:br/>
        <w:t>Your investigation and I believe Officer</w:t>
        <w:br/>
        <w:t>Bowman's, that this was a burglary “in |</w:t>
        <w:br/>
        <w:t>progress, is this not 2iso true?</w:t>
        <w:br/>
        <w:br/>
        <w:t>Possibty, ¥onr, air,</w:t>
        <w:br/>
        <w:br/>
        <w:t>Well, was it or waaen't 4t?</w:t>
        <w:br/>
        <w:br/>
        <w:t>=o eantt answer shat.</w:t>
        <w:br/>
        <w:br/>
        <w:t>Well, what?</w:t>
        <w:br/>
        <w:br/>
        <w:t>z% wag an apparent burglary,</w:t>
        <w:br/>
        <w:br/>
        <w:t>Apparent burglary.</w:t>
        <w:br/>
        <w:br/>
        <w:t>Apparent burglary</w:t>
        <w:br/>
        <w:br/>
        <w:t xml:space="preserve"> </w:t>
        <w:br/>
        <w:br/>
        <w:t>A break-in, There was Property supposedly</w:t>
        <w:br/>
        <w:t>miasing and you. indieatea that there was</w:t>
        <w:br/>
        <w:br/>
        <w:t>, * ‘wéss in the house?</w:t>
        <w:br/>
        <w:br/>
        <w:t>‘A@' as # Yeeult o¢ that, a stolen item report</w:t>
        <w:br/>
        <w:t>Was made, is that not true?</w:t>
        <w:br/>
        <w:br/>
        <w:t>That ‘s.true.</w:t>
        <w:br/>
        <w:br/>
        <w:t>“Eecovered?</w:t>
        <w:br/>
        <w:t>Corzect,</w:t>
        <w:br/>
        <w:t>Is that ales tzene?</w:t>
        <w:br/>
        <w:t>That tg eorrect,</w:t>
        <w:br/>
        <w:t>And aaa Fesulit of that, an investigation waa</w:t>
        <w:br/>
        <w:br/>
        <w:t>made because the burglary Was obviously</w:t>
        <w:br/>
        <w:br/>
        <w:t>78</w:t>
        <w:br/>
        <w:br/>
        <w:t>‘O</w:t>
        <w:br/>
        <w:br/>
        <w:t>0</w:t>
        <w:br/>
        <w:br/>
        <w:t>it</w:t>
        <w:br/>
        <w:br/>
        <w:t>i2</w:t>
        <w:br/>
        <w:br/>
        <w:t>ro</w:t>
        <w:br/>
        <w:t>~</w:t>
        <w:br/>
        <w:br/>
        <w:t>18</w:t>
        <w:br/>
        <w:t>19</w:t>
        <w:br/>
        <w:t>26</w:t>
        <w:br/>
        <w:br/>
        <w:t>25</w:t>
        <w:br/>
        <w:br/>
        <w:t>25</w:t>
        <w:br/>
        <w:t>26</w:t>
        <w:br/>
        <w:t>27</w:t>
        <w:br/>
        <w:br/>
        <w:t>28</w:t>
        <w:br/>
        <w:br/>
        <w:t>Sat ver reerenn</w:t>
        <w:br/>
        <w:br/>
        <w:t>lh ns att reenetare ete</w:t>
        <w:br/>
        <w:br/>
        <w:t>a. Evidence relating to my murder,</w:t>
        <w:br/>
        <w:br/>
        <w:t>acer tare tenet</w:t>
        <w:br/>
        <w:br/>
        <w:t>Ene ruerey</w:t>
        <w:br/>
        <w:br/>
        <w:t>29 |</w:t>
        <w:br/>
        <w:br/>
        <w:t>SEERA RESTLG RO Ol ce teksten cera treater</w:t>
        <w:br/>
        <w:br/>
        <w:t xml:space="preserve"> </w:t>
        <w:br/>
        <w:br/>
        <w:t>Part of a Murder, ia that alse not true?</w:t>
        <w:br/>
        <w:br/>
        <w:t xml:space="preserve">  </w:t>
        <w:br/>
        <w:t xml:space="preserve"> </w:t>
        <w:br/>
        <w:t xml:space="preserve">    </w:t>
        <w:br/>
        <w:t xml:space="preserve">   </w:t>
        <w:br/>
        <w:t xml:space="preserve">  </w:t>
        <w:br/>
        <w:br/>
        <w:t>Correct, ;</w:t>
        <w:br/>
        <w:t>2 Therefore, Officer, woulda it not be fair to</w:t>
        <w:br/>
        <w:br/>
        <w:t>Buy, that i+ You were going t¢ took gor</w:t>
        <w:br/>
        <w:br/>
        <w:t>A Ro. We wouldn? t charge hia with sexstiege</w:t>
        <w:br/>
        <w:t>‘tt *d charge him with the gteater on:</w:t>
        <w:br/>
        <w:t>which is huxder,</w:t>
        <w:br/>
        <w:br/>
        <w:t>Q Which is murdey coumitted in the form of a</w:t>
        <w:br/>
        <w:t>burglary, is that not true? x Men,</w:t>
        <w:br/>
        <w:t>why Bend ont this *tolen item report end</w:t>
        <w:br/>
        <w:br/>
        <w:t>the pawn. shop flyers?</w:t>
        <w:br/>
        <w:br/>
        <w:t>“20 2 .MRG BODEREE IER.</w:t>
        <w:br/>
        <w:br/>
        <w:t xml:space="preserve">  </w:t>
        <w:br/>
        <w:br/>
        <w:t>Your Honor, Ioan going to object.</w:t>
        <w:br/>
        <w:t>Counsel is now arguing,</w:t>
        <w:br/>
        <w:t>TRE Court: .</w:t>
        <w:br/>
        <w:t>‘No. He ignte arguing, He just naia,|</w:t>
        <w:br/>
        <w:t>“Why,” right?</w:t>
        <w:br/>
        <w:t>MR, JORNSON: |</w:t>
        <w:br/>
        <w:t>Right,</w:t>
        <w:br/>
        <w:t>THE COURT:</w:t>
        <w:br/>
        <w:t>He just asked why,</w:t>
        <w:br/>
        <w:t>THE WITNESS:</w:t>
        <w:br/>
        <w:t>it would have evidentiary value</w:t>
        <w:br/>
        <w:t>towards my murder, .</w:t>
        <w:br/>
        <w:br/>
        <w:t>BY MR, JOHNSON s</w:t>
        <w:br/>
        <w:br/>
        <w:t>79</w:t>
        <w:br/>
        <w:br/>
        <w:t>n wa bh we Ne rs</w:t>
        <w:br/>
        <w:t>US ETI IVY ery :</w:t>
        <w:br/>
        <w:br/>
        <w:t>~</w:t>
        <w:br/>
        <w:br/>
        <w:t>co.</w:t>
        <w:br/>
        <w:br/>
        <w:t>- pel” bee ~</w:t>
        <w:br/>
        <w:t>ww we ~</w:t>
        <w:br/>
        <w:br/>
        <w:t>be</w:t>
        <w:br/>
        <w:t>b</w:t>
        <w:br/>
        <w:br/>
        <w:t>So</w:t>
        <w:br/>
        <w:br/>
        <w:t>Q</w:t>
        <w:br/>
        <w:br/>
        <w:t xml:space="preserve"> </w:t>
        <w:br/>
        <w:br/>
        <w:t>ARIE ARES a ey cea</w:t>
        <w:br/>
        <w:br/>
        <w:t>a</w:t>
        <w:br/>
        <w:br/>
        <w:t xml:space="preserve">  </w:t>
        <w:br/>
        <w:br/>
        <w:t>“Well, officer, let ma (put it this way ~.</w:t>
        <w:br/>
        <w:br/>
        <w:t xml:space="preserve"> </w:t>
        <w:br/>
        <w:br/>
        <w:t>e.</w:t>
        <w:br/>
        <w:t>a i wasn't interested in the burglary at the</w:t>
        <w:br/>
        <w:br/>
        <w:t>time. 2 was interested in the murder.</w:t>
        <w:br/>
        <w:t>a oh. At the time YOu werentt interestea in</w:t>
        <w:br/>
        <w:br/>
        <w:t>| the burglary? .</w:t>
        <w:br/>
        <w:t>AB TRe murder was the greater crime gs fay</w:t>
        <w:br/>
        <w:t>. was concerned,</w:t>
        <w:br/>
        <w:br/>
        <w:t>Q - £ understand thet,</w:t>
        <w:br/>
        <w:br/>
        <w:t>@istributea fivyers to Pawn shops?</w:t>
        <w:br/>
        <w:t>A z have ns idea, I've Hever worked in burglary,</w:t>
        <w:br/>
        <w:br/>
        <w:t>Would you have or anybody ain your experiences, |</w:t>
        <w:br/>
        <w:t>would you have had aq i Well, an tten</w:t>
        <w:br/>
        <w:br/>
        <w:t>Feport made?</w:t>
        <w:br/>
        <w:br/>
        <w:t xml:space="preserve">  </w:t>
        <w:br/>
        <w:br/>
        <w:t>er Waa/hand2ing &amp;% burglary?</w:t>
        <w:br/>
        <w:br/>
        <w:t>an ‘ : .</w:t>
        <w:br/>
        <w:br/>
        <w:t>A - prokabiy Would, yes,</w:t>
        <w:br/>
        <w:br/>
        <w:t>a And if you, with your” Gapth of. experience,</w:t>
        <w:br/>
        <w:t>had been investigating this crime - sna</w:t>
        <w:br/>
        <w:t>again, this ie a hypothetical — but is</w:t>
        <w:br/>
        <w:t>this had been an investigation ‘(Of @ plain</w:t>
        <w:br/>
        <w:t>oid house burglary, would you Rot then do</w:t>
        <w:br/>
        <w:t>whatever is Receassary to charge zomeone</w:t>
        <w:br/>
        <w:t>with a burglary?</w:t>
        <w:br/>
        <w:br/>
        <w:t>MR. BODENHEIMER.</w:t>
        <w:br/>
        <w:t>Objection, Counsel, this was =</w:t>
        <w:br/>
        <w:t>hypotheticnz question,</w:t>
        <w:br/>
        <w:br/>
        <w:t>MRY JORNSON:</w:t>
        <w:br/>
        <w:br/>
        <w:t>80</w:t>
        <w:br/>
        <w:br/>
        <w:t>ee ee oe ee</w:t>
        <w:br/>
        <w:br/>
        <w:t xml:space="preserve">   </w:t>
        <w:br/>
        <w:t xml:space="preserve"> </w:t>
        <w:br/>
        <w:t xml:space="preserve"> </w:t>
        <w:br/>
        <w:br/>
        <w:t>ice</w:t>
        <w:br/>
        <w:br/>
        <w:t>Ui</w:t>
        <w:br/>
        <w:br/>
        <w:t>i3°</w:t>
        <w:br/>
        <w:br/>
        <w:t>4</w:t>
        <w:br/>
        <w:br/>
        <w:t>16</w:t>
        <w:br/>
        <w:t>7</w:t>
        <w:br/>
        <w:t>18</w:t>
        <w:br/>
        <w:t>19</w:t>
        <w:br/>
        <w:br/>
        <w:t>26</w:t>
        <w:br/>
        <w:br/>
        <w:t>S</w:t>
        <w:br/>
        <w:br/>
        <w:t>we</w:t>
        <w:br/>
        <w:t>oo</w:t>
        <w:br/>
        <w:br/>
        <w:t>8</w:t>
        <w:br/>
        <w:br/>
        <w:t>wpe ee</w:t>
        <w:br/>
        <w:br/>
        <w:t xml:space="preserve">  </w:t>
        <w:br/>
        <w:t xml:space="preserve">     </w:t>
        <w:br/>
        <w:t xml:space="preserve"> </w:t>
        <w:br/>
        <w:br/>
        <w:t xml:space="preserve"> </w:t>
        <w:br/>
        <w:br/>
        <w:t>Hetag a Professional, Your Honor,</w:t>
        <w:br/>
        <w:br/>
        <w:t>i He can answer —. | |</w:t>
        <w:br/>
        <w:br/>
        <w:t>TRE cour?</w:t>
        <w:br/>
        <w:br/>
        <w:t>t Yes. But he has also teld you that</w:t>
        <w:br/>
        <w:t>he hae never handled 2 burglary. —.</w:t>
        <w:br/>
        <w:br/>
        <w:t>HRY JOHNSON;</w:t>
        <w:br/>
        <w:br/>
        <w:t>All right. ztty backtrack</w:t>
        <w:br/>
        <w:br/>
        <w:t>a predicate soy that, Your Ronox</w:t>
        <w:br/>
        <w:br/>
        <w:t>BY HE. JoENS OW</w:t>
        <w:br/>
        <w:br/>
        <w:t>STROUP LEER Dermrtrereer many</w:t>
        <w:br/>
        <w:br/>
        <w:t>Q Officer, in your - = believe you saia it wae</w:t>
        <w:br/>
        <w:br/>
        <w:t>Fourteen years you've heen on the force ..</w:t>
        <w:br/>
        <w:t>A Yes, sir,</w:t>
        <w:br/>
        <w:t>~~ @n@ have you, in your gtaduat ion through</w:t>
        <w:br/>
        <w:br/>
        <w:t>the ranks, entailed any ‘burglary</w:t>
        <w:br/>
        <w:br/>
        <w:t>OSLER A YIN ntitt te ma MMO ba</w:t>
        <w:br/>
        <w:br/>
        <w:t>investigations?</w:t>
        <w:br/>
        <w:t>BS ey six, My dnvestigation initially ~~</w:t>
        <w:br/>
        <w:br/>
        <w:t>a e initdar investigation, yess bat no</w:t>
        <w:br/>
        <w:br/>
        <w:t>g No follow-up, okay. And fouid. you estimate</w:t>
        <w:br/>
        <w:br/>
        <w:t>follow-up. ; , - a .</w:t>
        <w:br/>
        <w:t>to the Jury, Approximatély how many of</w:t>
        <w:br/>
        <w:br/>
        <w:t>these youtye handled? i</w:t>
        <w:br/>
        <w:br/>
        <w:t>th«&lt;huh *</w:t>
        <w:br/>
        <w:br/>
        <w:t>Probably a hundred or so,</w:t>
        <w:br/>
        <w:br/>
        <w:t>NEVO DUN SSS ESAT areetlc mttct rect</w:t>
        <w:br/>
        <w:br/>
        <w:t>oO Ff © fb</w:t>
        <w:br/>
        <w:br/>
        <w:t>And ag ® result of those particulier inveati-</w:t>
        <w:br/>
        <w:t>gations, initiayz OF otherwise, is it not</w:t>
        <w:br/>
        <w:t>true,. Officer, that a Supplemental oz</w:t>
        <w:br/>
        <w:br/>
        <w:t>&amp; properties — stolen Property report,</w:t>
        <w:br/>
        <w:br/>
        <w:t>SLE opr het Tare RUNS NS Pi</w:t>
        <w:br/>
        <w:br/>
        <w:t>Burglary reports? |</w:t>
        <w:br/>
        <w:t>ia made up for the investigation Tecords?</w:t>
        <w:br/>
        <w:br/>
        <w:t>Te</w:t>
        <w:br/>
        <w:t>é</w:t>
        <w:br/>
        <w:br/>
        <w:t>$1. , |</w:t>
        <w:br/>
        <w:t>: |</w:t>
        <w:br/>
        <w:br/>
        <w:t>Rc</w:t>
        <w:br/>
        <w:br/>
        <w:t>20</w:t>
        <w:br/>
        <w:br/>
        <w:t>ik</w:t>
        <w:br/>
        <w:br/>
        <w:t>13</w:t>
        <w:br/>
        <w:br/>
        <w:t>21</w:t>
        <w:br/>
        <w:br/>
        <w:t>23</w:t>
        <w:br/>
        <w:br/>
        <w:t>24</w:t>
        <w:br/>
        <w:br/>
        <w:t>mo pe</w:t>
        <w:br/>
        <w:br/>
        <w:t>nan srge rca»</w:t>
        <w:br/>
        <w:br/>
        <w:t>- wrth,</w:t>
        <w:br/>
        <w:br/>
        <w:t xml:space="preserve">   </w:t>
        <w:br/>
        <w:t xml:space="preserve"> </w:t>
        <w:br/>
        <w:br/>
        <w:t xml:space="preserve"> </w:t>
        <w:br/>
        <w:br/>
        <w:t>Yes,</w:t>
        <w:br/>
        <w:br/>
        <w:t>porate cat tin ee ate</w:t>
        <w:br/>
        <w:br/>
        <w:t xml:space="preserve">  </w:t>
        <w:br/>
        <w:br/>
        <w:t>SEROUS TEC aT en tem</w:t>
        <w:br/>
        <w:t>i</w:t>
        <w:br/>
        <w:t>, :</w:t>
        <w:br/>
        <w:br/>
        <w:t>OMNES erg that</w:t>
        <w:br/>
        <w:br/>
        <w:t>SES TE FRASER IRE CENCE 2 08 a ROAR, Aeitee</w:t>
        <w:br/>
        <w:br/>
        <w:t xml:space="preserve">   </w:t>
        <w:br/>
        <w:br/>
        <w:t>Ai2z xight,</w:t>
        <w:br/>
        <w:br/>
        <w:t>#eivety.</w:t>
        <w:br/>
        <w:t>And is it not true that on various occasions,</w:t>
        <w:br/>
        <w:t>pawn shops would get information ahout —</w:t>
        <w:br/>
        <w:t>the atolen Property that is being leokea</w:t>
        <w:br/>
        <w:t>for?</w:t>
        <w:br/>
        <w:br/>
        <w:t>at is,</w:t>
        <w:br/>
        <w:br/>
        <w:t>founda, da</w:t>
        <w:br/>
        <w:br/>
        <w:t>either «= burglary or a Posseasion. Oe</w:t>
        <w:br/>
        <w:t>stolen Property?</w:t>
        <w:br/>
        <w:t>NE’, BODENHEIMER;</w:t>
        <w:br/>
        <w:br/>
        <w:t>Objection, Four Honor. tfIt's</w:t>
        <w:br/>
        <w:br/>
        <w:t>And if in fact 2 euspect wate</w:t>
        <w:br/>
        <w:br/>
        <w:t xml:space="preserve">   </w:t>
        <w:br/>
        <w:t xml:space="preserve">  </w:t>
        <w:br/>
        <w:t xml:space="preserve">  </w:t>
        <w:br/>
        <w:br/>
        <w:t>t</w:t>
        <w:br/>
        <w:br/>
        <w:t>You not then chaxge hin. with .</w:t>
        <w:br/>
        <w:br/>
        <w:t>hypothetical of the suspect,</w:t>
        <w:br/>
        <w:br/>
        <w:t>MR. JORNS OF ;</w:t>
        <w:br/>
        <w:br/>
        <w:t>That «</w:t>
        <w:br/>
        <w:br/>
        <w:t>8 why I am ‘aeking de. tig -.-</w:t>
        <w:br/>
        <w:br/>
        <w:t>ome ‘EOBEREEXMER ; :</w:t>
        <w:br/>
        <w:br/>
        <w:t>Totally fie1q —_</w:t>
        <w:br/>
        <w:br/>
        <w:t>ue COURT;</w:t>
        <w:br/>
        <w:br/>
        <w:t>ALL x</w:t>
        <w:br/>
        <w:br/>
        <w:t>UR SORENSON:</w:t>
        <w:br/>
        <w:br/>
        <w:t>That *</w:t>
        <w:br/>
        <w:br/>
        <w:t>THE CouRT:</w:t>
        <w:br/>
        <w:br/>
        <w:t>ight...z -.</w:t>
        <w:br/>
        <w:br/>
        <w:t>S an tFrelevant position.</w:t>
        <w:br/>
        <w:br/>
        <w:t>t think the angwer hag been given</w:t>
        <w:br/>
        <w:br/>
        <w:t>_ Previously that this particular offteer</w:t>
        <w:br/>
        <w:br/>
        <w:t>in this case, looked for a murder suspect,</w:t>
        <w:br/>
        <w:br/>
        <w:t>okay, and</w:t>
        <w:br/>
        <w:br/>
        <w:t>it's been</w:t>
        <w:br/>
        <w:br/>
        <w:t>Know what</w:t>
        <w:br/>
        <w:br/>
        <w:t>Under the</w:t>
        <w:br/>
        <w:br/>
        <w:t>he was interastag in the HAurder .</w:t>
        <w:br/>
        <w:t>@Sked ana answered. We Gontt</w:t>
        <w:br/>
        <w:t>the officer wouig heve done</w:t>
        <w:br/>
        <w:br/>
        <w:t>cizcumstances,</w:t>
        <w:br/>
        <w:br/>
        <w:t>82</w:t>
        <w:br/>
        <w:br/>
        <w:t xml:space="preserve">    </w:t>
        <w:br/>
        <w:br/>
        <w:t xml:space="preserve"> </w:t>
        <w:br/>
        <w:br/>
        <w:t>“MRE SonNson;:</w:t>
        <w:br/>
        <w:br/>
        <w:t xml:space="preserve">    </w:t>
        <w:br/>
        <w:br/>
        <w:t>2 Welz, let me ask one more question,</w:t>
        <w:br/>
        <w:t>3 Your Honor, and v1 get off of at.</w:t>
        <w:br/>
        <w:br/>
        <w:t>4 THE couRT;</w:t>
        <w:br/>
        <w:br/>
        <w:t>si . And the chiection is custeined.</w:t>
        <w:br/>
        <w:br/>
        <w:t>| BRL JONSON,</w:t>
        <w:br/>
        <w:br/>
        <w:t>| . til vephrarze it.</w:t>
        <w:br/>
        <w:br/>
        <w:t>sy SHE couRT:</w:t>
        <w:br/>
        <w:br/>
        <w:t>2 All right,</w:t>
        <w:br/>
        <w:br/>
        <w:t>| BY MR, JOHNSON;</w:t>
        <w:br/>
        <w:br/>
        <w:t>ny Q Officer, thie, ana again this ie. By pothet</w:t>
        <w:br/>
        <w:br/>
        <w:t>2 . because this has never happened - at least</w:t>
        <w:br/>
        <w:t>Sy from what you're teliing me ~ but, if in</w:t>
        <w:br/>
        <w:t>| fact you hed gotten a F@port from your</w:t>
        <w:br/>
        <w:br/>
        <w:t>15 invest igetion thet certain Property had</w:t>
        <w:br/>
        <w:t>16 bees Tecovered at a pawn ‘Shop or had been</w:t>
        <w:br/>
        <w:t>17</w:t>
        <w:br/>
        <w:br/>
        <w:t xml:space="preserve"> </w:t>
        <w:br/>
        <w:br/>
        <w:t>“ found it. possession of somebody who</w:t>
        <w:br/>
        <w:t>“indtsanty had- Rothing to do with this</w:t>
        <w:br/>
        <w:t>stene and that Bergon wae areerxted, what</w:t>
        <w:br/>
        <w:t>' would he be charged with&gt; - ,</w:t>
        <w:br/>
        <w:t>MEI, BODENHEIMER, -</w:t>
        <w:br/>
        <w:t>Your Honor, rf am going to object |</w:t>
        <w:br/>
        <w:br/>
        <w:t>Bgain. I don't see the relevance of: that</w:t>
        <w:br/>
        <w:br/>
        <w:t xml:space="preserve"> </w:t>
        <w:br/>
        <w:br/>
        <w:t>question @ven as a Rypothet . Phie officer</w:t>
        <w:br/>
        <w:br/>
        <w:t>: hag Stated thet he? 3 never handlea a</w:t>
        <w:br/>
        <w:t>26 | burglary; that ke was locking for a murder</w:t>
        <w:br/>
        <w:t>a Bugpeat -~ |</w:t>
        <w:br/>
        <w:t>28 | MR. JOHNSON;</w:t>
        <w:br/>
        <w:t>204</w:t>
        <w:br/>
        <w:br/>
        <w:t>Your Honor, that's mot true, Ee said</w:t>
        <w:br/>
        <w:br/>
        <w:t>a3 *</w:t>
        <w:br/>
        <w:br/>
        <w:t>?</w:t>
        <w:br/>
        <w:t>5</w:t>
        <w:br/>
        <w:br/>
        <w:t xml:space="preserve"> </w:t>
        <w:br/>
        <w:br/>
        <w:t>ATE acre cm et cere ren manay</w:t>
        <w:br/>
        <w:br/>
        <w:t>ii</w:t>
        <w:br/>
        <w:br/>
        <w:t>22</w:t>
        <w:br/>
        <w:br/>
        <w:t>i3</w:t>
        <w:br/>
        <w:br/>
        <w:t>14</w:t>
        <w:br/>
        <w:br/>
        <w:t>rarest nseesaiecaapgen</w:t>
        <w:br/>
        <w:br/>
        <w:t>to</w:t>
        <w:br/>
        <w:t>ha</w:t>
        <w:br/>
        <w:t>LTS aE erect A trae an ce ape</w:t>
        <w:br/>
        <w:br/>
        <w:t>25</w:t>
        <w:br/>
        <w:t>26</w:t>
        <w:br/>
        <w:t>27</w:t>
        <w:br/>
        <w:t>28</w:t>
        <w:br/>
        <w:br/>
        <w:t>29</w:t>
        <w:br/>
        <w:br/>
        <w:t>Z han ee ee</w:t>
        <w:br/>
        <w:t>PP RS oat ate tay,</w:t>
        <w:br/>
        <w:br/>
        <w:t>i</w:t>
        <w:br/>
        <w:t>{</w:t>
        <w:br/>
        <w:br/>
        <w:t>Pet</w:t>
        <w:br/>
        <w:br/>
        <w:t xml:space="preserve"> </w:t>
        <w:br/>
        <w:br/>
        <w:t xml:space="preserve"> </w:t>
        <w:br/>
        <w:br/>
        <w:t>a</w:t>
        <w:br/>
        <w:br/>
        <w:t>MBL JOHNSON:</w:t>
        <w:br/>
        <w:br/>
        <w:t xml:space="preserve">  </w:t>
        <w:br/>
        <w:br/>
        <w:t>« handled a hundred of then. .</w:t>
        <w:br/>
        <w:br/>
        <w:t>BR‘ BODENHEIMER:</w:t>
        <w:br/>
        <w:br/>
        <w:t>He never did follow uP on a burglary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</w:t>
        <w:br/>
        <w:br/>
        <w:t>He hhandlea initial repores 2S 8 unifors</w:t>
        <w:br/>
        <w:br/>
        <w:t>officer, is what the Seatinony Wis -—</w:t>
        <w:br/>
        <w:br/>
        <w:t>That ‘s not true —_</w:t>
        <w:br/>
        <w:t>May BODENHEIMER; 24</w:t>
        <w:br/>
        <w:t>Hever as @ detective did he Ss</w:t>
        <w:br/>
        <w:t>THE COURT:</w:t>
        <w:br/>
        <w:t>ALL right, Let's not test ity,</w:t>
        <w:br/>
        <w:t>Let's not testify, okay.</w:t>
        <w:br/>
        <w:t>Officer, do you know the enever to that</w:t>
        <w:br/>
        <w:br/>
        <w:t>guest ion?</w:t>
        <w:br/>
        <w:br/>
        <w:t>BY MRL JOnNSON;</w:t>
        <w:br/>
        <w:br/>
        <w:t>b&amp;d been forna in possession of thig</w:t>
        <w:br/>
        <w:t>Property? -</w:t>
        <w:br/>
        <w:br/>
        <w:t>‘$hat veuld have happened to than if s0neone |</w:t>
        <w:br/>
        <w:br/>
        <w:t>= could make it clear, Your Honor, if yoru</w:t>
        <w:br/>
        <w:br/>
        <w:t>allow me to Shewer gt,</w:t>
        <w:br/>
        <w:br/>
        <w:t>TRE COURT: . . . OO :</w:t>
        <w:br/>
        <w:t>‘D'd Like to have it elear Bysel#,</w:t>
        <w:br/>
        <w:t>{</w:t>
        <w:br/>
        <w:br/>
        <w:t>THE WITHESS ;</w:t>
        <w:br/>
        <w:t>initially, when 2 work in aniform, -</w:t>
        <w:br/>
        <w:t>the burglaries that ¥ handled were initial</w:t>
        <w:br/>
        <w:t>- burglary reports, The only time that zr</w:t>
        <w:br/>
        <w:t>have ever handled any. follow-up type of</w:t>
        <w:br/>
        <w:t>investigation is in Oetober ef 1971, at:</w:t>
        <w:br/>
        <w:t>which tine I Was ageicnea to the Homicide</w:t>
        <w:br/>
        <w:br/>
        <w:t>84</w:t>
        <w:br/>
        <w:br/>
        <w:t>rae]</w:t>
        <w:br/>
        <w:br/>
        <w:t>i</w:t>
        <w:br/>
        <w:br/>
        <w:t>12</w:t>
        <w:br/>
        <w:br/>
        <w:t>13</w:t>
        <w:br/>
        <w:br/>
        <w:t>14</w:t>
        <w:br/>
        <w:br/>
        <w:t xml:space="preserve">  </w:t>
        <w:br/>
        <w:br/>
        <w:t>TTP eo</w:t>
        <w:br/>
        <w:br/>
        <w:t xml:space="preserve">  </w:t>
        <w:br/>
        <w:br/>
        <w:t>POO nator ree</w:t>
        <w:br/>
        <w:br/>
        <w:t>OR ES ra ee mer oer</w:t>
        <w:br/>
        <w:br/>
        <w:t>AST</w:t>
        <w:br/>
        <w:br/>
        <w:t>2 Rane my, RITA a thet lect ecto.</w:t>
        <w:br/>
        <w:br/>
        <w:t>ee cree</w:t>
        <w:br/>
        <w:br/>
        <w:t>CRT SR TST, PER SR ra ear</w:t>
        <w:br/>
        <w:br/>
        <w:t xml:space="preserve">  </w:t>
        <w:br/>
        <w:t xml:space="preserve"> </w:t>
        <w:br/>
        <w:t xml:space="preserve">  </w:t>
        <w:br/>
        <w:t xml:space="preserve">   </w:t>
        <w:br/>
        <w:br/>
        <w:t xml:space="preserve">  </w:t>
        <w:br/>
        <w:br/>
        <w:t>-  Daviadon. Prior ts that, anyone that</w:t>
        <w:br/>
        <w:br/>
        <w:t>| woula handle, mysele included, in uniforn</w:t>
        <w:br/>
        <w:t>taken 2 residence burglary OF 42 caz</w:t>
        <w:br/>
        <w:t>burglary, = would fcllow thet Paperwork</w:t>
        <w:br/>
        <w:t>to headquarters where burglary detectives.</w:t>
        <w:br/>
        <w:br/>
        <w:t>would take that ana do whatever they:</w:t>
        <w:br/>
        <w:br/>
        <w:t xml:space="preserve">  </w:t>
        <w:br/>
        <w:br/>
        <w:t>with ff, x ae ‘net know how baxg lary</w:t>
        <w:br/>
        <w:br/>
        <w:t xml:space="preserve">  </w:t>
        <w:br/>
        <w:br/>
        <w:t>Works. =z ean anawer homicide quests *</w:t>
        <w:br/>
        <w:t>because x have been thera twelve years :</w:t>
        <w:br/>
        <w:t>MR. JOHNSON:</w:t>
        <w:br/>
        <w:t>All gighe. Well, -..</w:t>
        <w:br/>
        <w:t>TRE WITNESS +</w:t>
        <w:br/>
        <w:t>I Gen's know anything about Btrglary</w:t>
        <w:br/>
        <w:br/>
        <w:t>Procedures,</w:t>
        <w:br/>
        <w:br/>
        <w:t>BY MRS JCORNSON: -</w:t>
        <w:br/>
        <w:br/>
        <w:t>&amp; :</w:t>
        <w:br/>
        <w:br/>
        <w:t>KY? right, = ean understang Your predicament.</w:t>
        <w:br/>
        <w:t>See Bow, in thig case, had any property been</w:t>
        <w:br/>
        <w:t>- retovered through the flyer system that</w:t>
        <w:br/>
        <w:br/>
        <w:t>you taiked abouk?-</w:t>
        <w:br/>
        <w:br/>
        <w:t>THE COURT:</w:t>
        <w:br/>
        <w:br/>
        <w:t>I didn't hear Four ame stion,</w:t>
        <w:br/>
        <w:br/>
        <w:t>BY ERY. JOHNSON:</w:t>
        <w:br/>
        <w:br/>
        <w:t>Q</w:t>
        <w:br/>
        <w:br/>
        <w:t>Had any Property heen recovered, to. the best</w:t>
        <w:br/>
        <w:t>ef your knowledge, via the flyer that you</w:t>
        <w:br/>
        <w:t>hag dist riputeas</w:t>
        <w:br/>
        <w:t>Hed any PEGperty bean tecoversd as a Zeaeult of</w:t>
        <w:br/>
        <w:t>my flyers? |</w:t>
        <w:br/>
        <w:t>As &amp; result eof thege Flyers --</w:t>
        <w:br/>
        <w:br/>
        <w:t>Hot that Can tecail, BO.</w:t>
        <w:br/>
        <w:br/>
        <w:t>85</w:t>
        <w:br/>
        <w:br/>
        <w:t>bw</w:t>
        <w:br/>
        <w:br/>
        <w:t>wo</w:t>
        <w:br/>
        <w:br/>
        <w:t>aw</w:t>
        <w:br/>
        <w:br/>
        <w:t>aA</w:t>
        <w:br/>
        <w:t>os</w:t>
        <w:br/>
        <w:br/>
        <w:t>in</w:t>
        <w:br/>
        <w:br/>
        <w:t>av</w:t>
        <w:br/>
        <w:t>I Soma att eens teen</w:t>
        <w:br/>
        <w:br/>
        <w:t>40</w:t>
        <w:br/>
        <w:br/>
        <w:t>il</w:t>
        <w:br/>
        <w:br/>
        <w:t>13:</w:t>
        <w:br/>
        <w:br/>
        <w:t>14</w:t>
        <w:br/>
        <w:br/>
        <w:t>16</w:t>
        <w:br/>
        <w:br/>
        <w:t>i7</w:t>
        <w:br/>
        <w:br/>
        <w:t>18</w:t>
        <w:br/>
        <w:br/>
        <w:t>19</w:t>
        <w:br/>
        <w:br/>
        <w:t>20</w:t>
        <w:br/>
        <w:br/>
        <w:t>26</w:t>
        <w:br/>
        <w:br/>
        <w:t>N</w:t>
        <w:br/>
        <w:br/>
        <w:t>SR Ta ES eRe</w:t>
        <w:br/>
        <w:br/>
        <w:t>oes!</w:t>
        <w:br/>
        <w:br/>
        <w:t>8</w:t>
        <w:br/>
        <w:br/>
        <w:t>-N</w:t>
        <w:br/>
        <w:t>oa</w:t>
        <w:br/>
        <w:br/>
        <w:t>proce ee</w:t>
        <w:br/>
        <w:br/>
        <w:t>Feet ney,</w:t>
        <w:br/>
        <w:br/>
        <w:t>i</w:t>
        <w:br/>
        <w:br/>
        <w:t>OOS CARE yeaa</w:t>
        <w:br/>
        <w:br/>
        <w:t>nts</w:t>
        <w:br/>
        <w:br/>
        <w:t>eA RT ESTEE,</w:t>
        <w:br/>
        <w:br/>
        <w:t>me tees algmentnated to the Pawn shops but, then)</w:t>
        <w:br/>
        <w:br/>
        <w:t>TE deal LSPS E ATC TIS Valse ORO R TO te crore ue ene!</w:t>
        <w:br/>
        <w:br/>
        <w:t>co FY DB bP</w:t>
        <w:br/>
        <w:br/>
        <w:t xml:space="preserve">  </w:t>
        <w:br/>
        <w:br/>
        <w:t>been receverea, OF any of the stolen</w:t>
        <w:br/>
        <w:br/>
        <w:t xml:space="preserve">  </w:t>
        <w:br/>
        <w:t xml:space="preserve"> </w:t>
        <w:br/>
        <w:t xml:space="preserve">   </w:t>
        <w:br/>
        <w:br/>
        <w:t>itema, in any manner?</w:t>
        <w:br/>
        <w:br/>
        <w:t>Not -to ny knowledge,</w:t>
        <w:br/>
        <w:br/>
        <w:t>Fhere was, in fact, 2 polica radia misaing, .</w:t>
        <w:br/>
        <w:br/>
        <w:t>wee there not?</w:t>
        <w:br/>
        <w:br/>
        <w:t>Yeu, there was.</w:t>
        <w:br/>
        <w:br/>
        <w:t>the polices radio? ;</w:t>
        <w:br/>
        <w:t>a</w:t>
        <w:br/>
        <w:t>There was a nunber that is savionea to every</w:t>
        <w:br/>
        <w:br/>
        <w:t xml:space="preserve">   </w:t>
        <w:br/>
        <w:br/>
        <w:t>police radio,</w:t>
        <w:br/>
        <w:br/>
        <w:t>And, what if any procedure that You might be</w:t>
        <w:br/>
        <w:t>aware of, is that in an effort te find</w:t>
        <w:br/>
        <w:t>that police radio, de you distribute that</w:t>
        <w:br/>
        <w:br/>
        <w:t>information te pawn shops alga?</w:t>
        <w:br/>
        <w:br/>
        <w:t>again, we would turn to the Burglary</w:t>
        <w:br/>
        <w:br/>
        <w:t>Division or fo the Rebbery. Division</w:t>
        <w:br/>
        <w:br/>
        <w:t>people that work with street informants</w:t>
        <w:br/>
        <w:br/>
        <w:t>Hore than Homicide peopl Le Gos to see is</w:t>
        <w:br/>
        <w:br/>
        <w:t>anyone had heard of anyone having a radio,</w:t>
        <w:br/>
        <w:br/>
        <w:t>&amp; police radio on the streets, t</w:t>
        <w:br/>
        <w:t>Was this done in this case, Officer?</w:t>
        <w:br/>
        <w:br/>
        <w:t>Yes, it. was,</w:t>
        <w:br/>
        <w:br/>
        <w:t>And what was the result?</w:t>
        <w:br/>
        <w:br/>
        <w:t>Negative, to my Knowledge: .</w:t>
        <w:br/>
        <w:br/>
        <w:t>How long a Petiod of tine Wae there made to</w:t>
        <w:br/>
        <w:t>ctecover this itens</w:t>
        <w:br/>
        <w:br/>
        <w:t>E don't understang the question, Bz. Jcknson,</w:t>
        <w:br/>
        <w:br/>
        <w:t>36</w:t>
        <w:br/>
        <w:br/>
        <w:t>a a a</w:t>
        <w:br/>
        <w:br/>
        <w:t>w</w:t>
        <w:br/>
        <w:br/>
        <w:t>tb</w:t>
        <w:br/>
        <w:br/>
        <w:t>mal</w:t>
        <w:br/>
        <w:br/>
        <w:t>aH aA</w:t>
        <w:br/>
        <w:t>a oP rae teers fee eee</w:t>
        <w:br/>
        <w:br/>
        <w:t>pea Sead beet</w:t>
        <w:br/>
        <w:t>he h~ pas) ‘o co</w:t>
        <w:br/>
        <w:t>EICTSSISSR VR tempts retin mero</w:t>
        <w:br/>
        <w:br/>
        <w:t>SST</w:t>
        <w:br/>
        <w:br/>
        <w:t>bed</w:t>
        <w:br/>
        <w:t>ly</w:t>
        <w:br/>
        <w:br/>
        <w:t>16</w:t>
        <w:br/>
        <w:br/>
        <w:t>i7</w:t>
        <w:br/>
        <w:br/>
        <w:t>18</w:t>
        <w:br/>
        <w:br/>
        <w:t>19</w:t>
        <w:br/>
        <w:br/>
        <w:t>ESR NTN</w:t>
        <w:br/>
        <w:br/>
        <w:t>Oo bh pe</w:t>
        <w:br/>
        <w:br/>
        <w:t>20 4</w:t>
        <w:br/>
        <w:br/>
        <w:t>J</w:t>
        <w:br/>
        <w:t>sed</w:t>
        <w:br/>
        <w:br/>
        <w:t>me</w:t>
        <w:br/>
        <w:t>bt</w:t>
        <w:br/>
        <w:t>SEAM C Tere</w:t>
        <w:br/>
        <w:br/>
        <w:t xml:space="preserve">  </w:t>
        <w:br/>
        <w:br/>
        <w:t>oY oD mw</w:t>
        <w:br/>
        <w:br/>
        <w:t>a pe ee</w:t>
        <w:br/>
        <w:br/>
        <w:t>“From Ehe time that you knew it was Missing</w:t>
        <w:br/>
        <w:br/>
        <w:t xml:space="preserve"> </w:t>
        <w:br/>
        <w:br/>
        <w:t xml:space="preserve">    </w:t>
        <w:br/>
        <w:t xml:space="preserve">  </w:t>
        <w:br/>
        <w:t xml:space="preserve"> </w:t>
        <w:br/>
        <w:br/>
        <w:t xml:space="preserve"> </w:t>
        <w:br/>
        <w:br/>
        <w:t>until whatever, how long wes an active —</w:t>
        <w:br/>
        <w:t>attempt made to recover thie ~-</w:t>
        <w:br/>
        <w:br/>
        <w:t>The request was made that night,</w:t>
        <w:br/>
        <w:br/>
        <w:t>And spread out Onts the street, so to-zpeak?</w:t>
        <w:br/>
        <w:br/>
        <w:t>Yas, six,</w:t>
        <w:br/>
        <w:br/>
        <w:t>Correct?</w:t>
        <w:br/>
        <w:br/>
        <w:t>Wot to my knowledge, NO, #ix,</w:t>
        <w:br/>
        <w:t>know.</w:t>
        <w:br/>
        <w:br/>
        <w:t>Okay. Ik might have, Bet yoy wouldn't know</w:t>
        <w:br/>
        <w:t>ae you sit there?</w:t>
        <w:br/>
        <w:br/>
        <w:t>Io have no knowledge of it ever being recovered,</w:t>
        <w:br/>
        <w:br/>
        <w:t>All right, Did you in face, after Reginale</w:t>
        <w:br/>
        <w:t>-Adans wag Rrvested for this, serve any</w:t>
        <w:br/>
        <w:t>¢&amp;xrch Warrants upon his houga for the</w:t>
        <w:br/>
        <w:br/>
        <w:t>recovery of any cf these ttems? |</w:t>
        <w:br/>
        <w:br/>
        <w:t>“tee</w:t>
        <w:br/>
        <w:br/>
        <w:t>ey eir,, = did not,</w:t>
        <w:br/>
        <w:br/>
        <w:t>Bo you know if anybody elise 41a?</w:t>
        <w:br/>
        <w:t>Z have no knowledge of that. . oo . i</w:t>
        <w:br/>
        <w:t>Offieer, can you tell with any degree of</w:t>
        <w:br/>
        <w:t>Certitude, since your experience has been</w:t>
        <w:br/>
        <w:t>around about this —-</w:t>
        <w:br/>
        <w:t>BR, RODENEE IMER:</w:t>
        <w:br/>
        <w:t>. Your Honoz,, I’m going te ebject --</w:t>
        <w:br/>
        <w:t>TRE COURT: oO .</w:t>
        <w:br/>
        <w:t>I don't know what the guest ion is</w:t>
        <w:br/>
        <w:br/>
        <w:t>going to be, :</w:t>
        <w:br/>
        <w:br/>
        <w:t>_ MB. BODERREIMER;</w:t>
        <w:br/>
        <w:br/>
        <w:t>8?</w:t>
        <w:br/>
        <w:br/>
        <w:t>1S:</w:t>
        <w:br/>
        <w:br/>
        <w:t>ta</w:t>
        <w:br/>
        <w:br/>
        <w:t>oD</w:t>
        <w:br/>
        <w:t>reat</w:t>
        <w:br/>
        <w:br/>
        <w:t>SO</w:t>
        <w:br/>
        <w:t>ao</w:t>
        <w:br/>
        <w:br/>
        <w:t>10</w:t>
        <w:br/>
        <w:br/>
        <w:t>11</w:t>
        <w:br/>
        <w:br/>
        <w:t>12</w:t>
        <w:br/>
        <w:br/>
        <w:t>15</w:t>
        <w:br/>
        <w:br/>
        <w:t>14</w:t>
        <w:br/>
        <w:br/>
        <w:t>16</w:t>
        <w:br/>
        <w:br/>
        <w:t>17</w:t>
        <w:br/>
        <w:br/>
        <w:t>18</w:t>
        <w:br/>
        <w:br/>
        <w:t>ig</w:t>
        <w:br/>
        <w:br/>
        <w:t>20</w:t>
        <w:br/>
        <w:br/>
        <w:t>Bed Race</w:t>
        <w:br/>
        <w:br/>
        <w:t>ott</w:t>
        <w:br/>
        <w:br/>
        <w:t>TEE TEES TAN theese.</w:t>
        <w:br/>
        <w:br/>
        <w:t>~)</w:t>
        <w:br/>
        <w:br/>
        <w:t>PEE</w:t>
        <w:br/>
        <w:br/>
        <w:t xml:space="preserve"> </w:t>
        <w:br/>
        <w:br/>
        <w:t>Just the Counsel?</w:t>
        <w:br/>
        <w:br/>
        <w:t>That's my objection.</w:t>
        <w:br/>
        <w:br/>
        <w:t>BEE COURT:</w:t>
        <w:br/>
        <w:br/>
        <w:t>I didn't hear anything except the</w:t>
        <w:br/>
        <w:t>beginning of the queation, 2 hewe-te ~.</w:t>
        <w:br/>
        <w:br/>
        <w:t>MEK JORHSOR;:</w:t>
        <w:br/>
        <w:br/>
        <w:t>. i'm trying to get it out, Yew:</w:t>
        <w:br/>
        <w:br/>
        <w:t>THE CouURt:</w:t>
        <w:br/>
        <w:br/>
        <w:t>All right.</w:t>
        <w:br/>
        <w:br/>
        <w:t>Den't aeswer until he hax gotten</w:t>
        <w:br/>
        <w:br/>
        <w:t>cut #0 I can rule On it,</w:t>
        <w:br/>
        <w:br/>
        <w:t>THE WITKESS;:</w:t>
        <w:br/>
        <w:br/>
        <w:t>Yas, Your Honor,</w:t>
        <w:br/>
        <w:br/>
        <w:t>BY MR. JOENSON:</w:t>
        <w:br/>
        <w:br/>
        <w:t>Q</w:t>
        <w:br/>
        <w:br/>
        <w:t xml:space="preserve"> </w:t>
        <w:br/>
        <w:br/>
        <w:t>-  0fEteer repiy</w:t>
        <w:br/>
        <w:br/>
        <w:t>Get it out.</w:t>
        <w:br/>
        <w:br/>
        <w:t xml:space="preserve">   </w:t>
        <w:br/>
        <w:t xml:space="preserve"> </w:t>
        <w:br/>
        <w:t xml:space="preserve">   </w:t>
        <w:br/>
        <w:br/>
        <w:t>@ snide senzrks,</w:t>
        <w:br/>
        <w:br/>
        <w:t>I prefaced Ry cemark by saying, couia the</w:t>
        <w:br/>
        <w:t>with ny dégree of certitude</w:t>
        <w:br/>
        <w:br/>
        <w:t>- because cf his obviong expert and beck-</w:t>
        <w:br/>
        <w:br/>
        <w:t>ground Protessionalisn --</w:t>
        <w:br/>
        <w:br/>
        <w:t>THE CouRT: -</w:t>
        <w:br/>
        <w:br/>
        <w:t>Could the c#fice: G0 what? ¢an vou</w:t>
        <w:br/>
        <w:br/>
        <w:t>Bpeak into the microphane? Fe're having</w:t>
        <w:br/>
        <w:br/>
        <w:t>-@ real hard time up here, Ama zx wonder |</w:t>
        <w:br/>
        <w:br/>
        <w:t>whethez the Jury can hear.</w:t>
        <w:br/>
        <w:br/>
        <w:t>Can you @2il henr?</w:t>
        <w:br/>
        <w:br/>
        <w:t>MRS JOHNSON:</w:t>
        <w:br/>
        <w:br/>
        <w:t>Can Fou</w:t>
        <w:br/>
        <w:br/>
        <w:t>Of the Jury?</w:t>
        <w:br/>
        <w:br/>
        <w:t>THE Court:</w:t>
        <w:br/>
        <w:br/>
        <w:t>Boom it-</w:t>
        <w:br/>
        <w:br/>
        <w:t>hear</w:t>
        <w:br/>
        <w:br/>
        <w:t>ont,</w:t>
        <w:br/>
        <w:br/>
        <w:t>&amp;8</w:t>
        <w:br/>
        <w:br/>
        <w:t>me,</w:t>
        <w:br/>
        <w:br/>
        <w:t>Mr.</w:t>
        <w:br/>
        <w:br/>
        <w:t>Ladies and Gent lemen</w:t>
        <w:br/>
        <w:br/>
        <w:t>FObnson,</w:t>
        <w:br/>
        <w:br/>
        <w:t xml:space="preserve"> </w:t>
        <w:br/>
        <w:br/>
        <w:t>| Mak gomRson,</w:t>
        <w:br/>
        <w:t>| ‘I'll rephrase it,</w:t>
        <w:br/>
        <w:br/>
        <w:t>3) BY MRL JonNsoN:</w:t>
        <w:br/>
        <w:t>41 @¢ Officer, -- rz forgot what =f was going to esk,.</w:t>
        <w:br/>
        <w:t>sy THE cour: | . —</w:t>
        <w:br/>
        <w:br/>
        <w:t>| That 's what happens,</w:t>
        <w:br/>
        <w:br/>
        <w:t>7 MRE FORNSOR:</w:t>
        <w:br/>
        <w:br/>
        <w:t>8] =z coupietely got derailed,</w:t>
        <w:br/>
        <w:br/>
        <w:t>of Honor. -I am going to have to thine,</w:t>
        <w:br/>
        <w:t>10 | Second, oF</w:t>
        <w:br/>
        <w:br/>
        <w:t>ii | BY MRL JOEBNSON:</w:t>
        <w:br/>
        <w:br/>
        <w:t>12 § Q Officer, was thera any kind of key top lock</w:t>
        <w:br/>
        <w:t>oy — - @n the batk door of this houge?</w:t>
        <w:br/>
        <w:br/>
        <w:t>af A Fhere is two doors whieh can be construed as</w:t>
        <w:br/>
        <w:t>25 ; “back doors. Bow, which one are you</w:t>
        <w:br/>
        <w:br/>
        <w:t>16 foe epezking of?</w:t>
        <w:br/>
        <w:br/>
        <w:t xml:space="preserve">  </w:t>
        <w:br/>
        <w:br/>
        <w:t>17 |g -Feheher one.</w:t>
        <w:br/>
        <w:br/>
        <w:t>fa where was a deadbolt lock that Miss Oifers</w:t>
        <w:br/>
        <w:br/>
        <w:t>9 | had to use to gain antrance into her den</w:t>
        <w:br/>
        <w:t>20 | Bree after climbing those three steps.</w:t>
        <w:br/>
        <w:br/>
        <w:t>2 | Q ALL right. and this Seadbolt loek is a single |</w:t>
        <w:br/>
        <w:t>22 | Cylinder, outside Open only with a key</w:t>
        <w:br/>
        <w:br/>
        <w:t>a Lock, is that right?</w:t>
        <w:br/>
        <w:br/>
        <w:t>* A E don't recall, = know it was a Geadbolt type</w:t>
        <w:br/>
        <w:t>25 | lock that ske had -- she had €o open to</w:t>
        <w:br/>
        <w:br/>
        <w:t>26 fi</w:t>
        <w:br/>
        <w:br/>
        <w:t>tome into the house, | I ams not Realty</w:t>
        <w:br/>
        <w:br/>
        <w:t>N.</w:t>
        <w:br/>
        <w:br/>
        <w:t>familiar with it. xf i had @ picture zr</w:t>
        <w:br/>
        <w:t>could give YOu ...</w:t>
        <w:br/>
        <w:t>Q Iodontt know if the State has « picture GE nat,</w:t>
        <w:br/>
        <w:br/>
        <w:t>a</w:t>
        <w:br/>
        <w:br/>
        <w:t>ao</w:t>
        <w:br/>
        <w:br/>
        <w:t>an mo</w:t>
        <w:br/>
        <w:t>ad oo</w:t>
        <w:br/>
        <w:t>RRA aera Sines rrr tte careers cy</w:t>
        <w:br/>
        <w:br/>
        <w:t xml:space="preserve"> </w:t>
        <w:br/>
        <w:br/>
        <w:t xml:space="preserve">   </w:t>
        <w:br/>
        <w:br/>
        <w:t>Ww</w:t>
        <w:br/>
        <w:br/>
        <w:t>10</w:t>
        <w:br/>
        <w:br/>
        <w:t>~</w:t>
        <w:br/>
        <w:t>”</w:t>
        <w:br/>
        <w:br/>
        <w:t>SSR EER re</w:t>
        <w:br/>
        <w:br/>
        <w:t>pw ed</w:t>
        <w:br/>
        <w:t>wo we</w:t>
        <w:br/>
        <w:br/>
        <w:t>~</w:t>
        <w:br/>
        <w:t>2</w:t>
        <w:br/>
        <w:br/>
        <w:t>PTS STE EC WR Nt cpt roe</w:t>
        <w:br/>
        <w:t>: .</w:t>
        <w:br/>
        <w:br/>
        <w:t>poceamrpenanee “Seimei an oh gem tasiemamncneme eres</w:t>
        <w:br/>
        <w:br/>
        <w:t>is</w:t>
        <w:br/>
        <w:br/>
        <w:t>16</w:t>
        <w:br/>
        <w:br/>
        <w:t>i7</w:t>
        <w:br/>
        <w:br/>
        <w:t>3B 8</w:t>
        <w:br/>
        <w:br/>
        <w:t>Tenth</w:t>
        <w:br/>
        <w:br/>
        <w:t xml:space="preserve">   </w:t>
        <w:br/>
        <w:br/>
        <w:t>be</w:t>
        <w:br/>
        <w:br/>
        <w:t xml:space="preserve"> </w:t>
        <w:br/>
        <w:br/>
        <w:t xml:space="preserve">  </w:t>
        <w:br/>
        <w:br/>
        <w:t>son night. Now, do you ranember Reeing on the</w:t>
        <w:br/>
        <w:br/>
        <w:t xml:space="preserve">   </w:t>
        <w:br/>
        <w:t xml:space="preserve">  </w:t>
        <w:br/>
        <w:t xml:space="preserve">     </w:t>
        <w:br/>
        <w:t xml:space="preserve">  </w:t>
        <w:br/>
        <w:br/>
        <w:t>Officer, xX --</w:t>
        <w:br/>
        <w:br/>
        <w:t>There was ® picture of the back @oor, =</w:t>
        <w:br/>
        <w:t>believe.</w:t>
        <w:br/>
        <w:br/>
        <w:t>Okay. De you recali what the other door on</w:t>
        <w:br/>
        <w:br/>
        <w:t>the backsids of ‘the house had- tative way</w:t>
        <w:br/>
        <w:br/>
        <w:t xml:space="preserve"> </w:t>
        <w:br/>
        <w:br/>
        <w:t>#3</w:t>
        <w:br/>
        <w:br/>
        <w:t>Sf = lock?</w:t>
        <w:br/>
        <w:br/>
        <w:t xml:space="preserve"> </w:t>
        <w:br/>
        <w:br/>
        <w:t>I believe it had a lock ex it thak ve</w:t>
        <w:br/>
        <w:t>told that it was -- that paxtien las</w:t>
        <w:br/>
        <w:t>was never closed with «2 Lock. 1088</w:t>
        <w:br/>
        <w:t>leek ox they dust @idn't lock it ~ the</w:t>
        <w:br/>
        <w:t>door that led into the storage rodm,</w:t>
        <w:br/>
        <w:t>Z&amp; didn't have z key Leck on it?</w:t>
        <w:br/>
        <w:t>tt had &amp; key lock, but either it was non-</w:t>
        <w:br/>
        <w:t>_ funetdional ox dt gust wasnt Locked</w:t>
        <w:br/>
        <w:br/>
        <w:t>because nothing of value. Wae kept in that</w:t>
        <w:br/>
        <w:br/>
        <w:t>est ion lax aren.</w:t>
        <w:br/>
        <w:br/>
        <w:t>scene, &amp; Purse om the ground near where</w:t>
        <w:br/>
        <w:t>Kathy Olfers was lying?</w:t>
        <w:br/>
        <w:t>The purse waa iz the. crook ef her vicht arn,</w:t>
        <w:br/>
        <w:br/>
        <w:t>Okay... Bid it look like te 7. @nd J think this</w:t>
        <w:br/>
        <w:br/>
        <w:t>t</w:t>
        <w:br/>
        <w:t>i</w:t>
        <w:br/>
        <w:br/>
        <w:t>is whet Io wanted to ask you before ~ did</w:t>
        <w:br/>
        <w:t>Lt Look iike to you,. from your. profes~</w:t>
        <w:br/>
        <w:t>sional eye, that it had been disturbed</w:t>
        <w:br/>
        <w:t>oz ransacked or in any Way. Resacd around</w:t>
        <w:br/>
        <w:t>with?</w:t>
        <w:br/>
        <w:br/>
        <w:t>Hot to ny knewledge it didn't,</w:t>
        <w:br/>
        <w:br/>
        <w:t>BO ¥ou know whether ox not an inventory wan.</w:t>
        <w:br/>
        <w:br/>
        <w:t>taken of the purse?</w:t>
        <w:br/>
        <w:br/>
        <w:t>. 36,</w:t>
        <w:br/>
        <w:br/>
        <w:t>tw</w:t>
        <w:br/>
        <w:t>retainer:</w:t>
        <w:br/>
        <w:br/>
        <w:t xml:space="preserve"> </w:t>
        <w:br/>
        <w:br/>
        <w:t>pa</w:t>
        <w:br/>
        <w:br/>
        <w:t>“Ke Yee, ‘siz, thera was,</w:t>
        <w:br/>
        <w:t>-9 Are you aware of the Contents cf that</w:t>
        <w:br/>
        <w:br/>
        <w:t>isventory?</w:t>
        <w:br/>
        <w:br/>
        <w:t xml:space="preserve">    </w:t>
        <w:br/>
        <w:t xml:space="preserve">   </w:t>
        <w:br/>
        <w:t xml:space="preserve">   </w:t>
        <w:br/>
        <w:br/>
        <w:t>en</w:t>
        <w:br/>
        <w:br/>
        <w:t>uw</w:t>
        <w:br/>
        <w:t>eater</w:t>
        <w:br/>
        <w:br/>
        <w:t>4} Het exactly. 7 just knew that her wallet Wag</w:t>
        <w:br/>
        <w:br/>
        <w:t>5 intact. Thare wag eeverazi Seitere-in it,</w:t>
        <w:br/>
        <w:t>6| nothing substantinl, ait of her |</w:t>
        <w:br/>
        <w:br/>
        <w:t>| Papers - driver's tieense, lipst g</w:t>
        <w:br/>
        <w:br/>
        <w:t>8 i makeup, things like that. 3</w:t>
        <w:br/>
        <w:br/>
        <w:t>7 Q Okay. Officer, just ona othex vary aheet €</w:t>
        <w:br/>
        <w:br/>
        <w:t>10} Subject. Did you know Renala Olfers</w:t>
        <w:br/>
        <w:br/>
        <w:t>ui personally?</w:t>
        <w:br/>
        <w:br/>
        <w:t>» | A Ko, siz, I 414 not.</w:t>
        <w:br/>
        <w:br/>
        <w:t>3] Q DLG you know his family?</w:t>
        <w:br/>
        <w:br/>
        <w:t>16 | 4 No, sir, 7. aia not.</w:t>
        <w:br/>
        <w:br/>
        <w:t>is | 2 All Fight. Wera you were of any information</w:t>
        <w:br/>
        <w:t>ig f | “when You got te the house —-— by the way.</w:t>
        <w:br/>
        <w:t>az { % wae this the firet time you had went oxt</w:t>
        <w:br/>
        <w:t>18 | to the Reuse, Waa that evening?</w:t>
        <w:br/>
        <w:br/>
        <w:t>9 | A Yes, six, it wae, Sa</w:t>
        <w:br/>
        <w:t>20% g ALi right... Wes thera, any evidence in the</w:t>
        <w:br/>
        <w:t>a | house " Soncerning a | Pete of any kind? |</w:t>
        <w:br/>
        <w:t>22 i A A pet? |</w:t>
        <w:br/>
        <w:t>23 Q Yes. .</w:t>
        <w:br/>
        <w:br/>
        <w:t>aa | A Hot to mY Tecollection. |</w:t>
        <w:br/>
        <w:t>25-4 ° Mr, Olfexrs aia net Hake any. ment ion of any</w:t>
        <w:br/>
        <w:br/>
        <w:t>26 § pet ta you, whatever it was?</w:t>
        <w:br/>
        <w:br/>
        <w:t>27 8 A I dian't see anything about a pet or hear</w:t>
        <w:br/>
        <w:br/>
        <w:t>28</w:t>
        <w:br/>
        <w:br/>
        <w:t>anything about 2 pet, They could have</w:t>
        <w:br/>
        <w:br/>
        <w:t>One in thea reay yard or something. That</w:t>
        <w:br/>
        <w:br/>
        <w:t>to</w:t>
        <w:br/>
        <w:t>ss)</w:t>
        <w:br/>
        <w:t>Ra renee: OR TeITIaty t</w:t>
        <w:br/>
        <w:br/>
        <w:t>oi</w:t>
        <w:br/>
        <w:t>i</w:t>
        <w:br/>
        <w:br/>
        <w:t>FN re Ah ay</w:t>
        <w:br/>
        <w:br/>
        <w:t xml:space="preserve">   </w:t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 </w:t>
        <w:br/>
        <w:t xml:space="preserve">   </w:t>
        <w:br/>
        <w:br/>
        <w:t xml:space="preserve">    </w:t>
        <w:br/>
        <w:t xml:space="preserve"> </w:t>
        <w:br/>
        <w:t xml:space="preserve">   </w:t>
        <w:br/>
        <w:t xml:space="preserve">  </w:t>
        <w:br/>
        <w:br/>
        <w:t>..E couldn't teatizy to,</w:t>
        <w:br/>
        <w:br/>
        <w:t>He made no renticon of the deg to you?</w:t>
        <w:br/>
        <w:t>Hot to me, no, siz. |</w:t>
        <w:br/>
        <w:t>Officer, did you have any part in the</w:t>
        <w:br/>
        <w:br/>
        <w:t>ballistics tests that Were eone i at" the</w:t>
        <w:br/>
        <w:br/>
        <w:t>them?</w:t>
        <w:br/>
        <w:t>The only ballistie tests that may heya:</w:t>
        <w:br/>
        <w:br/>
        <w:t>done on the seene —-~ there wouldn't have</w:t>
        <w:br/>
        <w:br/>
        <w:t xml:space="preserve">  </w:t>
        <w:br/>
        <w:br/>
        <w:t>‘bean ballisties, NO, Siz. Kat that =</w:t>
        <w:br/>
        <w:br/>
        <w:t>©2n reeall,</w:t>
        <w:br/>
        <w:t>Was there x WEBpon recovered, te your knowledgqd?</w:t>
        <w:br/>
        <w:t>Net to my knowledge, ROe</w:t>
        <w:br/>
        <w:t>; Bo you recall any information regarding the</w:t>
        <w:br/>
        <w:br/>
        <w:t>‘Fattieval of baliets or. fragments at the</w:t>
        <w:br/>
        <w:br/>
        <w:t>Wy deane? So, . . -</w:t>
        <w:br/>
        <w:t>BPs “go, air.</w:t>
        <w:br/>
        <w:br/>
        <w:t>| g Officer, I. believe Fou said you were not aware)</w:t>
        <w:br/>
        <w:t>20 5 personally, of any ballistic. tests: chat</w:t>
        <w:br/>
        <w:t>21} were done or, there weren't any done?</w:t>
        <w:br/>
        <w:br/>
        <w:t>“| z didn't quite get your answer,</w:t>
        <w:br/>
        <w:br/>
        <w:t>23 &amp; X don't undergtand completely what you nean</w:t>
        <w:br/>
        <w:br/>
        <w:t>24 By ballistias, .</w:t>
        <w:br/>
        <w:br/>
        <w:t>a a Ali right, Vera there any bullets’ or</w:t>
        <w:br/>
        <w:br/>
        <w:t>26 | fragments that you reenli being retrieved</w:t>
        <w:br/>
        <w:t>"| from the scene and, only from the scene?</w:t>
        <w:br/>
        <w:t>ay While you were there?</w:t>
        <w:br/>
        <w:br/>
        <w:t>29 | A X don't veeall any bullets being racovered</w:t>
        <w:br/>
        <w:t>$z</w:t>
        <w:br/>
        <w:br/>
        <w:t xml:space="preserve">  </w:t>
        <w:br/>
        <w:br/>
        <w:t>fom the scene, no, siz.</w:t>
        <w:br/>
        <w:br/>
        <w:t>27 @ All wright. Are you aware of any bullets thai</w:t>
        <w:br/>
        <w:t>3 , were recovered from the body?</w:t>
        <w:br/>
        <w:t>4h a Yes. There ware bullets Fecowersd from the</w:t>
        <w:br/>
        <w:br/>
        <w:t>5 body. ot aa</w:t>
        <w:br/>
        <w:br/>
        <w:t>6k @ Ali right. fo the best of Your know lei</w:t>
        <w:br/>
        <w:br/>
        <w:t>35 A freee sir, there were,</w:t>
        <w:br/>
        <w:br/>
        <w:t>ot Ail sight. and ware YOU aware of the reg</w:t>
        <w:br/>
        <w:br/>
        <w:t xml:space="preserve">  </w:t>
        <w:br/>
        <w:t xml:space="preserve"> </w:t>
        <w:br/>
        <w:t xml:space="preserve"> </w:t>
        <w:br/>
        <w:t xml:space="preserve">  </w:t>
        <w:br/>
        <w:t xml:space="preserve">  </w:t>
        <w:br/>
        <w:t xml:space="preserve">  </w:t>
        <w:br/>
        <w:t xml:space="preserve">  </w:t>
        <w:br/>
        <w:br/>
        <w:t xml:space="preserve"> </w:t>
        <w:br/>
        <w:br/>
        <w:t>cf those tastes?</w:t>
        <w:br/>
        <w:br/>
        <w:t>Bo, sir, I'm not. Technical Fesults. of the</w:t>
        <w:br/>
        <w:t>teats? :</w:t>
        <w:br/>
        <w:br/>
        <w:t>Right, To show where they came from and that</w:t>
        <w:br/>
        <w:t>Sort of thins . .</w:t>
        <w:br/>
        <w:br/>
        <w:t>ws Sot that ¥ recat, There were technics tests |</w:t>
        <w:br/>
        <w:br/>
        <w:t>16 ar “dene by the Crine Lab but z don't</w:t>
        <w:br/>
        <w:br/>
        <w:t>17 ae “Hamenbex the technicalities involved in</w:t>
        <w:br/>
        <w:t>18 ~ ‘the teste, |</w:t>
        <w:br/>
        <w:t>x9 BO you recall any details of the tests then-</w:t>
        <w:br/>
        <w:t>| selves, the resulta so¢ then?</w:t>
        <w:br/>
        <w:t>7 Ho, sir, | |</w:t>
        <w:br/>
        <w:br/>
        <w:t>beli eve six or seven.</w:t>
        <w:br/>
        <w:br/>
        <w:t>e]</w:t>
        <w:br/>
        <w:t>8</w:t>
        <w:br/>
        <w:t>srmatoor</w:t>
        <w:br/>
        <w:br/>
        <w:t>&amp;</w:t>
        <w:br/>
        <w:br/>
        <w:t>221 9 Oo you recall how many bullets were recoverad?</w:t>
        <w:br/>
        <w:t>Ln</w:t>
        <w:br/>
        <w:t>Q</w:t>
        <w:br/>
        <w:br/>
        <w:t>Officer, dia you have a chance to refresh your</w:t>
        <w:br/>
        <w:t>as | memory Concerning this Anvestigation,</w:t>
        <w:br/>
        <w:t>26 | today Or earlier, before this trial?</w:t>
        <w:br/>
        <w:t>*7 | A Fes, air,</w:t>
        <w:br/>
        <w:t>28 | All tight. tn Your “refreshing ‘your ‘memory</w:t>
        <w:br/>
        <w:t>a On thie report - incident, weuld you have</w:t>
        <w:br/>
        <w:t>93</w:t>
        <w:br/>
        <w:br/>
        <w:t>Beeman ee OT at</w:t>
        <w:br/>
        <w:br/>
        <w:t>33</w:t>
        <w:br/>
        <w:br/>
        <w:t>44</w:t>
        <w:br/>
        <w:br/>
        <w:t>3S</w:t>
        <w:br/>
        <w:br/>
        <w:t>16</w:t>
        <w:br/>
        <w:br/>
        <w:t>i?</w:t>
        <w:br/>
        <w:br/>
        <w:t>18</w:t>
        <w:br/>
        <w:br/>
        <w:t>19</w:t>
        <w:br/>
        <w:br/>
        <w:t>20</w:t>
        <w:br/>
        <w:br/>
        <w:t>nN &gt; WN</w:t>
        <w:br/>
        <w:t>&amp; 8 FRR BR</w:t>
        <w:br/>
        <w:t>oe tT ee</w:t>
        <w:br/>
        <w:br/>
        <w:t>we</w:t>
        <w:br/>
        <w:t>i]</w:t>
        <w:br/>
        <w:br/>
        <w:t>PERRET Ta SS A I ET ET EB</w:t>
        <w:br/>
        <w:br/>
        <w:t>een tet</w:t>
        <w:br/>
        <w:br/>
        <w:t xml:space="preserve">  </w:t>
        <w:br/>
        <w:br/>
        <w:t xml:space="preserve"> </w:t>
        <w:br/>
        <w:br/>
        <w:t xml:space="preserve">  </w:t>
        <w:br/>
        <w:br/>
        <w:t>&gt; ff DO DM» DO Be</w:t>
        <w:br/>
        <w:br/>
        <w:t>a TE CATR TENE RM AIS OT ST ESET IP ST ren</w:t>
        <w:br/>
        <w:t>: . og wey</w:t>
        <w:br/>
        <w:t>nm 1 ee .</w:t>
        <w:br/>
        <w:t>” .</w:t>
        <w:br/>
        <w:t>OA 4 , .</w:t>
        <w:br/>
        <w:br/>
        <w:t>SOS" your report any of your references</w:t>
        <w:br/>
        <w:br/>
        <w:t>Ze would. be in my office,</w:t>
        <w:br/>
        <w:br/>
        <w:t xml:space="preserve"> </w:t>
        <w:br/>
        <w:t xml:space="preserve">    </w:t>
        <w:br/>
        <w:t xml:space="preserve"> </w:t>
        <w:br/>
        <w:t xml:space="preserve">      </w:t>
        <w:br/>
        <w:t xml:space="preserve">   </w:t>
        <w:br/>
        <w:t xml:space="preserve"> </w:t>
        <w:br/>
        <w:br/>
        <w:t>tO ox copy of the balliztice testa that</w:t>
        <w:br/>
        <w:t>ware done?</w:t>
        <w:br/>
        <w:t>They would probably he in tke oziginal report.</w:t>
        <w:br/>
        <w:br/>
        <w:t>Wonld you heppen te have « copy of thet report</w:t>
        <w:br/>
        <w:br/>
        <w:t>So you don't have it with you?</w:t>
        <w:br/>
        <w:br/>
        <w:t>No, siz, i don't, |</w:t>
        <w:br/>
        <w:br/>
        <w:t>would it refresh your Remoxr yy concernd</w:t>
        <w:br/>
        <w:br/>
        <w:t>the details of the ballistic tests that</w:t>
        <w:br/>
        <w:br/>
        <w:t>were done? .</w:t>
        <w:br/>
        <w:br/>
        <w:t>at depends on how the ballistics man listed it.</w:t>
        <w:br/>
        <w:br/>
        <w:t>Well, only you would know that, officer. From</w:t>
        <w:br/>
        <w:t>what yon know, would it refresh your</w:t>
        <w:br/>
        <w:br/>
        <w:t>23) tate y 2</w:t>
        <w:br/>
        <w:br/>
        <w:t>fos tiot realty. Because at times, they put</w:t>
        <w:br/>
        <w:br/>
        <w:t>aifferent results and different tarmi-</w:t>
        <w:br/>
        <w:br/>
        <w:t>nologies which Zam not #amiidaz with.</w:t>
        <w:br/>
        <w:br/>
        <w:t>Well, was there more than one test done?</w:t>
        <w:br/>
        <w:br/>
        <w:t>Not to my. knowledge.</w:t>
        <w:br/>
        <w:br/>
        <w:t>- Would Your report, from your reeall, reflect</w:t>
        <w:br/>
        <w:br/>
        <w:t>how many guns and what types of guns were</w:t>
        <w:br/>
        <w:br/>
        <w:t>_ used?</w:t>
        <w:br/>
        <w:br/>
        <w:t>Ie probably would,</w:t>
        <w:br/>
        <w:br/>
        <w:t>And you don’t recali from sitting there ROW,</w:t>
        <w:br/>
        <w:t>whet that resort vould say?</w:t>
        <w:br/>
        <w:br/>
        <w:t>No, siz. The only thing I can reeall .</w:t>
        <w:br/>
        <w:t>ballistically about the tests that were</w:t>
        <w:br/>
        <w:br/>
        <w:t>$4</w:t>
        <w:br/>
        <w:br/>
        <w:t>w oo tv</w:t>
        <w:br/>
        <w:t>8 8 8 RF RP BRL</w:t>
        <w:br/>
        <w:t>Reh SRST SS TAS EIS IES OE MC ALT RS aN a Sate EET He EE TT</w:t>
        <w:br/>
        <w:br/>
        <w:t xml:space="preserve">  </w:t>
        <w:br/>
        <w:br/>
        <w:t>TEE COURT: |</w:t>
        <w:br/>
        <w:t>That's exactly what it ig ~-</w:t>
        <w:br/>
        <w:t>TEE WITHESS: . .</w:t>
        <w:br/>
        <w:t>we tola me. I'm --+ oe</w:t>
        <w:br/>
        <w:t>ERE COURT:</w:t>
        <w:br/>
        <w:t>He's only going to tell you</w:t>
        <w:br/>
        <w:t>somebody else told him and that's</w:t>
        <w:br/>
        <w:t>permissible.</w:t>
        <w:br/>
        <w:br/>
        <w:t>Mei, JOHNSON:</w:t>
        <w:br/>
        <w:br/>
        <w:t>‘Your Honor, FE would subseit thet that</w:t>
        <w:br/>
        <w:br/>
        <w:t>information 1£ nothing else, would be,</w:t>
        <w:br/>
        <w:t>of course, under the nature of an</w:t>
        <w:br/>
        <w:t>exculpatory --</w:t>
        <w:br/>
        <w:br/>
        <w:t>THE COURT s</w:t>
        <w:br/>
        <w:br/>
        <w:t>Bae,</w:t>
        <w:br/>
        <w:br/>
        <w:t xml:space="preserve"> </w:t>
        <w:br/>
        <w:t xml:space="preserve"> </w:t>
        <w:br/>
        <w:t xml:space="preserve">  </w:t>
        <w:br/>
        <w:br/>
        <w:t xml:space="preserve"> </w:t>
        <w:br/>
        <w:br/>
        <w:t>“pL beg your pardon?</w:t>
        <w:br/>
        <w:br/>
        <w:t>Would be under the nature of an</w:t>
        <w:br/>
        <w:t>exculpatory -~</w:t>
        <w:br/>
        <w:br/>
        <w:t>THE COURTy. . Cee</w:t>
        <w:br/>
        <w:br/>
        <w:t>¥ou have opportunity to subpoena</w:t>
        <w:br/>
        <w:br/>
        <w:t>‘the ballistics man. You went te send</w:t>
        <w:br/>
        <w:br/>
        <w:t>‘subpoena out to him? r'22 give it to you</w:t>
        <w:br/>
        <w:br/>
        <w:t>sight now.</w:t>
        <w:br/>
        <w:br/>
        <w:t>ME’. JOHNSON:</w:t>
        <w:br/>
        <w:br/>
        <w:t>TI would appreciate thet, Your gonor,</w:t>
        <w:br/>
        <w:br/>
        <w:t>| except that the officer -- well, the</w:t>
        <w:br/>
        <w:t>ballisticsz man, perhaps, would be the</w:t>
        <w:br/>
        <w:br/>
        <w:t>fastest way to get it,</w:t>
        <w:br/>
        <w:br/>
        <w:t>9s</w:t>
        <w:br/>
        <w:br/>
        <w:t>a Rr er</w:t>
        <w:br/>
        <w:br/>
        <w:t>@one -- it would be hearsay, wouki n't it</w:t>
        <w:br/>
        <w:br/>
        <w:t>a</w:t>
        <w:br/>
        <w:br/>
        <w:t>|</w:t>
        <w:br/>
        <w:br/>
        <w:t xml:space="preserve">  </w:t>
        <w:br/>
        <w:br/>
        <w:t>tne</w:t>
        <w:br/>
        <w:br/>
        <w:t>bey</w:t>
        <w:br/>
        <w:br/>
        <w:t>Li</w:t>
        <w:br/>
        <w:br/>
        <w:t>13</w:t>
        <w:br/>
        <w:br/>
        <w:t>14°</w:t>
        <w:br/>
        <w:br/>
        <w:t>15</w:t>
        <w:br/>
        <w:br/>
        <w:t xml:space="preserve"> </w:t>
        <w:br/>
        <w:br/>
        <w:t>36 |</w:t>
        <w:br/>
        <w:br/>
        <w:t>17</w:t>
        <w:br/>
        <w:br/>
        <w:t>318</w:t>
        <w:br/>
        <w:br/>
        <w:t>19</w:t>
        <w:br/>
        <w:t>20</w:t>
        <w:br/>
        <w:t>21</w:t>
        <w:br/>
        <w:t>2</w:t>
        <w:br/>
        <w:br/>
        <w:t>23</w:t>
        <w:br/>
        <w:br/>
        <w:t>&gt;</w:t>
        <w:br/>
        <w:t>~</w:t>
        <w:br/>
        <w:br/>
        <w:t>w</w:t>
        <w:br/>
        <w:t>oo</w:t>
        <w:br/>
        <w:br/>
        <w:t>No</w:t>
        <w:br/>
        <w:t>oO</w:t>
        <w:br/>
        <w:br/>
        <w:t>a TRS</w:t>
        <w:br/>
        <w:br/>
        <w:t>SSSA UNCUT AWN</w:t>
        <w:br/>
        <w:br/>
        <w:t>MSIE</w:t>
        <w:br/>
        <w:br/>
        <w:t>rl Fe ae a eT IE Soa</w:t>
        <w:br/>
        <w:br/>
        <w:t>cesanerts ees</w:t>
        <w:br/>
        <w:br/>
        <w:t xml:space="preserve"> </w:t>
        <w:br/>
        <w:br/>
        <w:t>Officer, would yeu please check your</w:t>
        <w:br/>
        <w:t>report and give us the name of the man</w:t>
        <w:br/>
        <w:t>that did whatever was done x6 that we</w:t>
        <w:br/>
        <w:t>ean --</w:t>
        <w:br/>
        <w:br/>
        <w:t>THE WIPRESS &lt;</w:t>
        <w:br/>
        <w:t>| i knew ~~ kRe'g 8 Sexgeant -</w:t>
        <w:br/>
        <w:t>Sergeant Alan Fidwelt.</w:t>
        <w:br/>
        <w:t>THE COURT:</w:t>
        <w:br/>
        <w:t>Sergeant Pidwell,</w:t>
        <w:br/>
        <w:br/>
        <w:t>BR " RODENHE THER ;</w:t>
        <w:br/>
        <w:br/>
        <w:t>I believe Sergeant Tidwell is on the '</w:t>
        <w:br/>
        <w:br/>
        <w:t>State’sa subpoena List, Your Bonor.</w:t>
        <w:br/>
        <w:t>ZEHE COURT:</w:t>
        <w:br/>
        <w:t>Ali right. Let's get a stanus</w:t>
        <w:br/>
        <w:br/>
        <w:t>fapeliea phoneticxily} eut fo Sergeant</w:t>
        <w:br/>
        <w:t>Ptdwell.</w:t>
        <w:br/>
        <w:br/>
        <w:t>‘ai WETNESS ;</w:t>
        <w:br/>
        <w:br/>
        <w:t>‘He's ‘weatgnea £6 the ‘Crime hab and</w:t>
        <w:br/>
        <w:br/>
        <w:t>=z believe, he Fok off at #200,</w:t>
        <w:br/>
        <w:br/>
        <w:t>. TEE court;</w:t>
        <w:br/>
        <w:br/>
        <w:t>in the Cxuime nab. He's in the</w:t>
        <w:br/>
        <w:t>Crime Lab, located in the Crime ‘Lab. He</w:t>
        <w:br/>
        <w:br/>
        <w:t>got through at 4:06, the officer thinks:</w:t>
        <w:br/>
        <w:br/>
        <w:t>THR WITHESS ;</w:t>
        <w:br/>
        <w:br/>
        <w:t>Ee works the aay ; shite...</w:t>
        <w:br/>
        <w:br/>
        <w:t>MR BODENEEXNER:</w:t>
        <w:br/>
        <w:br/>
        <w:t>.W6 can have hin gubpoanzed at 9:60</w:t>
        <w:br/>
        <w:br/>
        <w:t>otclock tomorrow morning,</w:t>
        <w:br/>
        <w:br/>
        <w:t xml:space="preserve"> </w:t>
        <w:br/>
        <w:br/>
        <w:t xml:space="preserve"> </w:t>
        <w:br/>
        <w:br/>
        <w:t>oo on} an 1 &amp; Ww</w:t>
        <w:br/>
        <w:t>TRIS</w:t>
        <w:br/>
        <w:br/>
        <w:t>o</w:t>
        <w:br/>
        <w:br/>
        <w:t>sae eT ER ERR CES METRE erate pte re perenne</w:t>
        <w:br/>
        <w:br/>
        <w:t>10</w:t>
        <w:br/>
        <w:t>ul</w:t>
        <w:br/>
        <w:br/>
        <w:t>12</w:t>
        <w:br/>
        <w:br/>
        <w:t>‘18 |</w:t>
        <w:br/>
        <w:br/>
        <w:t xml:space="preserve"> </w:t>
        <w:br/>
        <w:br/>
        <w:t>Now :</w:t>
        <w:br/>
        <w:br/>
        <w:t xml:space="preserve">   </w:t>
        <w:br/>
        <w:br/>
        <w:t xml:space="preserve"> </w:t>
        <w:br/>
        <w:br/>
        <w:t>Ro problem.</w:t>
        <w:br/>
        <w:br/>
        <w:t xml:space="preserve"> </w:t>
        <w:br/>
        <w:t xml:space="preserve">    </w:t>
        <w:br/>
        <w:t xml:space="preserve">  </w:t>
        <w:br/>
        <w:t xml:space="preserve"> </w:t>
        <w:br/>
        <w:br/>
        <w:t>BY MRO JOHNS On;</w:t>
        <w:br/>
        <w:t>2 Officer, aia you converse with Ronald Olfers</w:t>
        <w:br/>
        <w:t>ebout this incident at a tine ater this</w:t>
        <w:br/>
        <w:t>initial investigation? a</w:t>
        <w:br/>
        <w:t>&amp; . Yes, I dia,</w:t>
        <w:br/>
        <w:t>Ali right. And wera you able to necertetit</w:t>
        <w:br/>
        <w:t>nig whereabouts that evaning?</w:t>
        <w:br/>
        <w:t>A Yee, siz.</w:t>
        <w:br/>
        <w:t>Q And where was that, Officer?</w:t>
        <w:br/>
        <w:t>MR, BODENHEIMER ¢</w:t>
        <w:br/>
        <w:br/>
        <w:t>Objection. Hearsay.</w:t>
        <w:br/>
        <w:br/>
        <w:t>FHE COURT:</w:t>
        <w:br/>
        <w:br/>
        <w:t>Yor can't tei1 Us that because that</w:t>
        <w:br/>
        <w:br/>
        <w:t>X will sephrase the Question,</w:t>
        <w:br/>
        <w:br/>
        <w:t>BY ERY JOERWSOR;</w:t>
        <w:br/>
        <w:br/>
        <w:t>o Ae &amp; Xeault of what You wexe told, officer.,</w:t>
        <w:br/>
        <w:br/>
        <w:t>41d you make any investigation te</w:t>
        <w:br/>
        <w:t>ascertain whether he was in fact telling</w:t>
        <w:br/>
        <w:t>¥ou the truth? .</w:t>
        <w:br/>
        <w:br/>
        <w:t>Yes, siz, 2 aia,</w:t>
        <w:br/>
        <w:br/>
        <w:t>And Was he telling you the truth?</w:t>
        <w:br/>
        <w:br/>
        <w:t>Yes, sir, he ws,</w:t>
        <w:br/>
        <w:br/>
        <w:t>non fF YD Bw</w:t>
        <w:br/>
        <w:br/>
        <w:t>Ail right, Big you notice ~- = think you</w:t>
        <w:br/>
        <w:t>. mentioned iz took at least one man to</w:t>
        <w:br/>
        <w:br/>
        <w:t>CanVaSe the scene and Reother man to</w:t>
        <w:br/>
        <w:br/>
        <w:t>ye _</w:t>
        <w:br/>
        <w:br/>
        <w:t>10 |</w:t>
        <w:br/>
        <w:t>ud</w:t>
        <w:br/>
        <w:br/>
        <w:t>12 §</w:t>
        <w:br/>
        <w:br/>
        <w:t>236</w:t>
        <w:br/>
        <w:br/>
        <w:t>17 &amp;</w:t>
        <w:br/>
        <w:br/>
        <w:t>18</w:t>
        <w:br/>
        <w:t>1S</w:t>
        <w:br/>
        <w:br/>
        <w:t>29</w:t>
        <w:br/>
        <w:br/>
        <w:t>28</w:t>
        <w:br/>
        <w:br/>
        <w:t>29</w:t>
        <w:br/>
        <w:br/>
        <w:t xml:space="preserve"> </w:t>
        <w:br/>
        <w:br/>
        <w:t>f teee sir,</w:t>
        <w:br/>
        <w:br/>
        <w:t xml:space="preserve"> </w:t>
        <w:br/>
        <w:br/>
        <w:t>19 RICE ROTEL Jem nee ee boas wet</w:t>
        <w:br/>
        <w:br/>
        <w:t>Serer,</w:t>
        <w:br/>
        <w:br/>
        <w:t>¥ DO ff Hp</w:t>
        <w:br/>
        <w:br/>
        <w:t>a</w:t>
        <w:br/>
        <w:br/>
        <w:t>- eheex to see if there waz any signs of</w:t>
        <w:br/>
        <w:t>foxce@ entry, is that sorrect? .</w:t>
        <w:br/>
        <w:t>Yes, sir.</w:t>
        <w:br/>
        <w:t>me ee fin&amp; any signs of foreed entries in</w:t>
        <w:br/>
        <w:br/>
        <w:t>7 the house other than the . front “Geax?</w:t>
        <w:br/>
        <w:br/>
        <w:t xml:space="preserve">   </w:t>
        <w:br/>
        <w:br/>
        <w:t>The front door was the oniy thing wit</w:t>
        <w:br/>
        <w:t>/ evidence oO svidence of a forced</w:t>
        <w:br/>
        <w:t>And that was because of the broken gee</w:t>
        <w:br/>
        <w:br/>
        <w:t>Ye you found on the floor?</w:t>
        <w:br/>
        <w:br/>
        <w:t>Nothing else? No crowbar marks, hammer marks,</w:t>
        <w:br/>
        <w:t>that sort of thing?</w:t>
        <w:br/>
        <w:br/>
        <w:t>The way the pane was broken, they adidntt nesa</w:t>
        <w:br/>
        <w:t>.to pry in. They had access to the</w:t>
        <w:br/>
        <w:t>locking weckanien ence they broke the</w:t>
        <w:br/>
        <w:br/>
        <w:t>wea pane.</w:t>
        <w:br/>
        <w:br/>
        <w:t>the | seréen @oor that was on the inside, is</w:t>
        <w:br/>
        <w:br/>
        <w:t>, that iatehed oz, cpened of: etosed?,</w:t>
        <w:br/>
        <w:t>At the time that ry had got there, it appeared</w:t>
        <w:br/>
        <w:t>i= was open, that there weren't any signs</w:t>
        <w:br/>
        <w:t>.O£ stress marks O2 S2nyY pry merke on thea</w:t>
        <w:br/>
        <w:t>doar. |</w:t>
        <w:br/>
        <w:t>Did you go sut to the house at anytime after</w:t>
        <w:br/>
        <w:t>an alleged Fire had occurred thare?</w:t>
        <w:br/>
        <w:t>No, sir,</w:t>
        <w:br/>
        <w:t>Were you aware that the house hed 2 fire in at</w:t>
        <w:br/>
        <w:t>Yes, sir, EF wee.</w:t>
        <w:br/>
        <w:t>When were you made aware of that?</w:t>
        <w:br/>
        <w:br/>
        <w:t>I. passed by everyday going hame..</w:t>
        <w:br/>
        <w:br/>
        <w:t>- 9</w:t>
        <w:br/>
        <w:br/>
        <w:t>tier</w:t>
        <w:br/>
        <w:br/>
        <w:t xml:space="preserve">   </w:t>
        <w:br/>
        <w:t xml:space="preserve"> </w:t>
        <w:br/>
        <w:t xml:space="preserve">  </w:t>
        <w:br/>
        <w:t xml:space="preserve">  </w:t>
        <w:br/>
        <w:t xml:space="preserve">  </w:t>
        <w:br/>
        <w:t xml:space="preserve">    </w:t>
        <w:br/>
        <w:t xml:space="preserve"> </w:t>
        <w:br/>
        <w:t xml:space="preserve">  </w:t>
        <w:br/>
        <w:t xml:space="preserve">    </w:t>
        <w:br/>
        <w:br/>
        <w:t>1 2” ~ OW. Where do you Live, officer?</w:t>
        <w:br/>
        <w:br/>
        <w:t xml:space="preserve"> </w:t>
        <w:br/>
        <w:t xml:space="preserve">     </w:t>
        <w:br/>
        <w:t xml:space="preserve">   </w:t>
        <w:br/>
        <w:br/>
        <w:t>2 a New Orleans Hast,</w:t>
        <w:br/>
        <w:t>Well, Downman Road, I mean you are fanilier</w:t>
        <w:br/>
        <w:t>with the area? .</w:t>
        <w:br/>
        <w:t>Very familiar. J ocnee</w:t>
        <w:br/>
        <w:t>And when dié you first notice the ttre SY =~</w:t>
        <w:br/>
        <w:t>Oe Fesuits ef the fire? HS</w:t>
        <w:br/>
        <w:t>% Gon't recall a fate but it was shortly</w:t>
        <w:br/>
        <w:t>oO thereafter, |</w:t>
        <w:br/>
        <w:t>Shertly thereafter?</w:t>
        <w:br/>
        <w:t>Yeah. A day or so after the fire.</w:t>
        <w:br/>
        <w:t>Okay. You say you pass there everyday or</w:t>
        <w:br/>
        <w:t>every evening after ¥ou come into and</w:t>
        <w:br/>
        <w:t>from work, right?</w:t>
        <w:br/>
        <w:t>‘Not everyday. I peas by there auite often,</w:t>
        <w:br/>
        <w:t>auveral tines = week,</w:t>
        <w:br/>
        <w:t>“Bmd dig you hupren to notice whether</w:t>
        <w:br/>
        <w:br/>
        <w:t>er not there was any Garman shepherds ain</w:t>
        <w:br/>
        <w:br/>
        <w:t>the area of the house?</w:t>
        <w:br/>
        <w:br/>
        <w:t>20 | Zz oe, sir, EF GidGn't notice any German shepherds,</w:t>
        <w:br/>
        <w:t>21). At anytime? .</w:t>
        <w:br/>
        <w:br/>
        <w:t>22 | a No, sir,</w:t>
        <w:br/>
        <w:br/>
        <w:t>23 | ‘MRL JOBNSON:</w:t>
        <w:br/>
        <w:br/>
        <w:t>24 | hank you, Officer, That's all the</w:t>
        <w:br/>
        <w:t>a5 | -questions I have at this time.</w:t>
        <w:br/>
        <w:t>26 | SBE couRT:</w:t>
        <w:br/>
        <w:br/>
        <w:t>a| It is almost ae is we are running</w:t>
        <w:br/>
        <w:br/>
        <w:t>28 | like a clockwork, |</w:t>
        <w:br/>
        <w:br/>
        <w:t>29</w:t>
        <w:br/>
        <w:br/>
        <w:t>BO you have any questions of Officer</w:t>
        <w:br/>
        <w:br/>
        <w:t>93</w:t>
        <w:br/>
        <w:br/>
        <w:t xml:space="preserve"> </w:t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 </w:t>
        <w:br/>
        <w:t xml:space="preserve">  </w:t>
        <w:br/>
        <w:br/>
        <w:t>bbia? Tt is twenty-five aftex 6:00..</w:t>
        <w:br/>
        <w:t>The shep ia closing in #ive minutes,</w:t>
        <w:br/>
        <w:t>HE, BODERREIMER :</w:t>
        <w:br/>
        <w:t>“Fauat one or two, Your Honor.</w:t>
        <w:br/>
        <w:t>REDIRECT EXAMIMATION © ©</w:t>
        <w:br/>
        <w:t>BY MRL BODENEE IMER: :</w:t>
        <w:br/>
        <w:t>Q Officer, f believe you testified frou</w:t>
        <w:br/>
        <w:br/>
        <w:t>to Mz. Johnson, that something ate</w:t>
        <w:br/>
        <w:br/>
        <w:t>do you mean by that statement?</w:t>
        <w:br/>
        <w:br/>
        <w:t xml:space="preserve"> </w:t>
        <w:br/>
        <w:br/>
        <w:t>a There were threes panes of glass, 4% you ean</w:t>
        <w:br/>
        <w:t>zee in one of tke State's exhibit photor.</w:t>
        <w:br/>
        <w:t>They were approximately twelve inches by,</w:t>
        <w:br/>
        <w:t>maybe five inches brut they were staggerin</w:t>
        <w:br/>
        <w:t>in a staiz type arrengement on the front</w:t>
        <w:br/>
        <w:br/>
        <w:t>oe</w:t>
        <w:br/>
        <w:br/>
        <w:t>the hottom glass was broken out</w:t>
        <w:br/>
        <w:br/>
        <w:t>4 we</w:t>
        <w:br/>
        <w:br/>
        <w:t>ea from that you could stang on the.</w:t>
        <w:br/>
        <w:t>” door gill and reach inside. And right</w:t>
        <w:br/>
        <w:t>inside of the door, you can reach the</w:t>
        <w:br/>
        <w:t>- loeking mechanisn plus: there is a little |--</w:t>
        <w:br/>
        <w:t>Z don't know the correct terminology for</w:t>
        <w:br/>
        <w:t>it but, .it's a little friction tyne of</w:t>
        <w:br/>
        <w:t>iocking system. There 1s one om the |</w:t>
        <w:br/>
        <w:t>frame and one on the doorway. You just</w:t>
        <w:br/>
        <w:t>slide at over and fxom there, you ean jue</w:t>
        <w:br/>
        <w:br/>
        <w:t>grab it with your hand. We aia it severz</w:t>
        <w:br/>
        <w:br/>
        <w:t>tines.</w:t>
        <w:br/>
        <w:t>Q You tried it yourself and did it?</w:t>
        <w:br/>
        <w:t>A Yea, giv. Several times, —</w:t>
        <w:br/>
        <w:br/>
        <w:t>L0G</w:t>
        <w:br/>
        <w:br/>
        <w:t xml:space="preserve">  </w:t>
        <w:br/>
        <w:t xml:space="preserve">   </w:t>
        <w:br/>
        <w:t xml:space="preserve">  </w:t>
        <w:br/>
        <w:br/>
        <w:t xml:space="preserve">     </w:t>
        <w:br/>
        <w:br/>
        <w:t>1 = Officer, was there any cther evidence reletive</w:t>
        <w:br/>
        <w:br/>
        <w:t>2 to the murder that we haven't talked</w:t>
        <w:br/>
        <w:t>3 about today?</w:t>
        <w:br/>
        <w:br/>
        <w:t>4H a No, sir, :</w:t>
        <w:br/>
        <w:br/>
        <w:t>5 MBh, BODENHEIMER 2 Lot teats</w:t>
        <w:br/>
        <w:br/>
        <w:t xml:space="preserve">  </w:t>
        <w:br/>
        <w:br/>
        <w:t>6 All right. Thask you, offichi</w:t>
        <w:br/>
        <w:br/>
        <w:t>7 | THE COURT: :</w:t>
        <w:br/>
        <w:t>sf Recros¢e? one question, ple 7</w:t>
        <w:br/>
        <w:br/>
        <w:t>9 RECROSS EXAMINATION</w:t>
        <w:br/>
        <w:br/>
        <w:t>20 | BY MR. JOHNSON:</w:t>
        <w:br/>
        <w:br/>
        <w:t>a Q in your investigation at thia aeene, Officer,</w:t>
        <w:br/>
        <w:t>» | Was there any confusion from what people</w:t>
        <w:br/>
        <w:t>=| tole Fou about what they saw ang heard,</w:t>
        <w:br/>
        <w:t>14 | that the front door ana the rear door or</w:t>
        <w:br/>
        <w:t>15 se the side door could actualiy be confused .</w:t>
        <w:br/>
        <w:t>16 Tome from the other xt anytine?</w:t>
        <w:br/>
        <w:br/>
        <w:t>17 #on't, understand Your question, Mx. John zon.</w:t>
        <w:br/>
        <w:t>ey Confusing what doors? |</w:t>
        <w:br/>
        <w:br/>
        <w:t>1 | @ Well, that's what Ioan asking about . The</w:t>
        <w:br/>
        <w:br/>
        <w:t>: 20 house is on the corner o£ tikeleon and</w:t>
        <w:br/>
        <w:t>ar | Downman Road, is it not?</w:t>
        <w:br/>
        <w:t>: 2 | 4 Yea, siz,</w:t>
        <w:br/>
        <w:br/>
        <w:t>23 ° One door fronted Timoleon' Road and the other</w:t>
        <w:br/>
        <w:t>2 | docr fronted Dowrnman Road?</w:t>
        <w:br/>
        <w:br/>
        <w:t>25 | 4 Right, The side @oor Exronted tinoleon. The</w:t>
        <w:br/>
        <w:t>26 | front door was Dewnman Read,</w:t>
        <w:br/>
        <w:br/>
        <w:t>271 @  oKay. Well, from what you how and what you ‘y</w:t>
        <w:br/>
        <w:t>23} Seen and you heard from Bbecple who were</w:t>
        <w:br/>
        <w:t>‘29 ft there, was there a Posaibility that the</w:t>
        <w:br/>
        <w:br/>
        <w:t>Low</w:t>
        <w:br/>
        <w:br/>
        <w:t>mm te</w:t>
        <w:br/>
        <w:br/>
        <w:t xml:space="preserve">  </w:t>
        <w:br/>
        <w:t xml:space="preserve">   </w:t>
        <w:br/>
        <w:t xml:space="preserve">   </w:t>
        <w:br/>
        <w:t xml:space="preserve">   </w:t>
        <w:br/>
        <w:t xml:space="preserve">  </w:t>
        <w:br/>
        <w:t xml:space="preserve">  </w:t>
        <w:br/>
        <w:t xml:space="preserve">   </w:t>
        <w:br/>
        <w:t xml:space="preserve"> </w:t>
        <w:br/>
        <w:t xml:space="preserve">    </w:t>
        <w:br/>
        <w:t xml:space="preserve">   </w:t>
        <w:br/>
        <w:t xml:space="preserve">   </w:t>
        <w:br/>
        <w:t xml:space="preserve">  </w:t>
        <w:br/>
        <w:t xml:space="preserve"> </w:t>
        <w:br/>
        <w:br/>
        <w:t>es wide door an@ the front door cculd be</w:t>
        <w:br/>
        <w:t>interchanged because both of them frentad</w:t>
        <w:br/>
        <w:t>the street? .</w:t>
        <w:br/>
        <w:t>A NO, sir. Wot at all. £ dontt réeall any</w:t>
        <w:br/>
        <w:br/>
        <w:t>contusion about any other daors a at —BRY-</w:t>
        <w:br/>
        <w:br/>
        <w:t>6 time, 5</w:t>
        <w:br/>
        <w:t>a] a Sut there were both doors facing the</w:t>
        <w:br/>
        <w:t>a right? .</w:t>
        <w:br/>
        <w:br/>
        <w:t>9a Bm Well...</w:t>
        <w:br/>
        <w:br/>
        <w:t xml:space="preserve">  </w:t>
        <w:br/>
        <w:br/>
        <w:t>3 . Rie PEe</w:t>
        <w:br/>
        <w:t>10 | Both doors are facing a strest, right?</w:t>
        <w:br/>
        <w:br/>
        <w:t>le ¥eah. Both doors are fecing a street.</w:t>
        <w:br/>
        <w:br/>
        <w:t>42 MR. JOHNSON:</w:t>
        <w:br/>
        <w:t>13 Thank you, Officer.</w:t>
        <w:br/>
        <w:t>14 THE COURT:</w:t>
        <w:br/>
        <w:br/>
        <w:t>5 &amp;il eight. Any further questions</w:t>
        <w:br/>
        <w:br/>
        <w:t>16 = é#ottice: Gebbia?</w:t>
        <w:br/>
        <w:br/>
        <w:t>i</w:t>
        <w:br/>
        <w:br/>
        <w:t>ay All right. is there any further</w:t>
        <w:br/>
        <w:t>al need for hix, Mz, Johnson?</w:t>
        <w:br/>
        <w:t>=| BRL SORWSON:</w:t>
        <w:br/>
        <w:t>23 } Four Honor, Iowould like to honor</w:t>
        <w:br/>
        <w:br/>
        <w:t>. Officer Gebbia's request ta be released;</w:t>
        <w:br/>
        <w:t>25 however, I woulé also Fequest that if he</w:t>
        <w:br/>
        <w:t>26 | could be on atandby where. we could reach</w:t>
        <w:br/>
        <w:t>27 him on a moment's notice.</w:t>
        <w:br/>
        <w:t>23 | THE cover,</w:t>
        <w:br/>
        <w:t>29</w:t>
        <w:br/>
        <w:br/>
        <w:t>Would you leave your number where we</w:t>
        <w:br/>
        <w:br/>
        <w:t>132</w:t>
        <w:br/>
        <w:br/>
        <w:t>Oe &amp; Nw</w:t>
        <w:br/>
        <w:br/>
        <w:t>ipet</w:t>
        <w:br/>
        <w:t>Q</w:t>
        <w:br/>
        <w:br/>
        <w:t>a</w:t>
        <w:br/>
        <w:br/>
        <w:t>12</w:t>
        <w:br/>
        <w:br/>
        <w:t>RoR oR</w:t>
        <w:br/>
        <w:t>FR TE ra</w:t>
        <w:br/>
        <w:br/>
        <w:t>nN</w:t>
        <w:br/>
        <w:t>oO</w:t>
        <w:br/>
        <w:br/>
        <w:t>by</w:t>
        <w:br/>
        <w:t>B oR RY</w:t>
        <w:br/>
        <w:t>ESI SAD TA SSS a SS BNE BT IS FIN</w:t>
        <w:br/>
        <w:br/>
        <w:t>;</w:t>
        <w:br/>
        <w:t>|</w:t>
        <w:br/>
        <w:br/>
        <w:t xml:space="preserve"> </w:t>
        <w:br/>
        <w:br/>
        <w:t>-_ be bot</w:t>
        <w:br/>
        <w:t>~ an A</w:t>
        <w:br/>
        <w:t>OTTER SSE oe Re SIE SME LT rr RTT nam gee mens fe</w:t>
        <w:br/>
        <w:br/>
        <w:t xml:space="preserve"> </w:t>
        <w:br/>
        <w:br/>
        <w:t>‘might reach you and when we need you,</w:t>
        <w:br/>
        <w:br/>
        <w:t>well get that number fron the District</w:t>
        <w:br/>
        <w:br/>
        <w:t>Attorney and we'll have you hare in about</w:t>
        <w:br/>
        <w:br/>
        <w:t>fifteen, twenty minutes when. we need,</w:t>
        <w:br/>
        <w:t>THE WITEESS; - I</w:t>
        <w:br/>
        <w:br/>
        <w:t>Yes, mutan,. _t worked miidn i gt</w:t>
        <w:br/>
        <w:br/>
        <w:t xml:space="preserve">  </w:t>
        <w:br/>
        <w:br/>
        <w:t>8:00.</w:t>
        <w:br/>
        <w:t>TRE COURT:</w:t>
        <w:br/>
        <w:t>. Werf li give you notice. Pha eas</w:t>
        <w:br/>
        <w:t>vexy much, You may step down, :</w:t>
        <w:br/>
        <w:br/>
        <w:t>Recesg# until 8:30, This gery wild</w:t>
        <w:br/>
        <w:t>be here at 9:60 o'clock, |</w:t>
        <w:br/>
        <w:br/>
        <w:t>2 = *</w:t>
        <w:br/>
        <w:br/>
        <w:t xml:space="preserve"> </w:t>
        <w:br/>
        <w:br/>
        <w:t>103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